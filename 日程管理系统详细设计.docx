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150A" w:rsidRDefault="0097150A" w:rsidP="0097150A">
      <w:pPr>
        <w:spacing w:line="360" w:lineRule="auto"/>
        <w:jc w:val="left"/>
        <w:rPr>
          <w:sz w:val="32"/>
        </w:rPr>
      </w:pPr>
      <w:r>
        <w:rPr>
          <w:noProof/>
          <w:sz w:val="72"/>
          <w:szCs w:val="72"/>
        </w:rPr>
        <w:drawing>
          <wp:inline distT="0" distB="0" distL="0" distR="0" wp14:anchorId="66F5D1AD" wp14:editId="7F79BFBF">
            <wp:extent cx="2962275" cy="590550"/>
            <wp:effectExtent l="0" t="0" r="9525" b="0"/>
            <wp:docPr id="12" name="图片 12" descr="HITW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HITWH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150A" w:rsidRDefault="0097150A" w:rsidP="0097150A">
      <w:pPr>
        <w:spacing w:beforeLines="50" w:before="156" w:line="360" w:lineRule="auto"/>
        <w:jc w:val="center"/>
        <w:rPr>
          <w:b/>
          <w:sz w:val="52"/>
        </w:rPr>
      </w:pPr>
    </w:p>
    <w:p w:rsidR="0097150A" w:rsidRDefault="0097150A" w:rsidP="0097150A">
      <w:pPr>
        <w:spacing w:beforeLines="50" w:before="156" w:line="360" w:lineRule="auto"/>
        <w:jc w:val="center"/>
        <w:rPr>
          <w:b/>
          <w:sz w:val="52"/>
        </w:rPr>
      </w:pPr>
      <w:r>
        <w:rPr>
          <w:rFonts w:hint="eastAsia"/>
          <w:b/>
          <w:sz w:val="52"/>
        </w:rPr>
        <w:t>软件</w:t>
      </w:r>
      <w:r>
        <w:rPr>
          <w:b/>
          <w:sz w:val="52"/>
        </w:rPr>
        <w:t>工程日程</w:t>
      </w:r>
      <w:r>
        <w:rPr>
          <w:rFonts w:hint="eastAsia"/>
          <w:b/>
          <w:sz w:val="52"/>
        </w:rPr>
        <w:t>管理系统</w:t>
      </w:r>
    </w:p>
    <w:p w:rsidR="0097150A" w:rsidRPr="007E0FA7" w:rsidRDefault="0097150A" w:rsidP="0097150A">
      <w:pPr>
        <w:spacing w:beforeLines="50" w:before="156" w:line="360" w:lineRule="auto"/>
        <w:jc w:val="center"/>
        <w:rPr>
          <w:b/>
          <w:sz w:val="36"/>
        </w:rPr>
      </w:pPr>
    </w:p>
    <w:p w:rsidR="0097150A" w:rsidRPr="00FC7442" w:rsidRDefault="0097150A" w:rsidP="0097150A">
      <w:pPr>
        <w:spacing w:beforeLines="50" w:before="156" w:line="360" w:lineRule="auto"/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详细设计说明书</w:t>
      </w:r>
    </w:p>
    <w:p w:rsidR="0097150A" w:rsidRDefault="0097150A" w:rsidP="0097150A">
      <w:pPr>
        <w:spacing w:line="360" w:lineRule="auto"/>
        <w:rPr>
          <w:rFonts w:eastAsia="华文隶书"/>
          <w:sz w:val="52"/>
          <w:szCs w:val="28"/>
        </w:rPr>
      </w:pPr>
    </w:p>
    <w:p w:rsidR="0097150A" w:rsidRDefault="0097150A" w:rsidP="0097150A">
      <w:pPr>
        <w:spacing w:line="360" w:lineRule="auto"/>
        <w:rPr>
          <w:rFonts w:eastAsia="华文隶书"/>
          <w:sz w:val="52"/>
          <w:szCs w:val="28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086996027"/>
        <w:docPartObj>
          <w:docPartGallery w:val="Table of Contents"/>
          <w:docPartUnique/>
        </w:docPartObj>
      </w:sdtPr>
      <w:sdtEndPr>
        <w:rPr>
          <w:rFonts w:ascii="Calibri" w:eastAsia="宋体" w:hAnsi="Calibri" w:cs="Times New Roman"/>
          <w:b/>
          <w:bCs/>
        </w:rPr>
      </w:sdtEndPr>
      <w:sdtContent>
        <w:p w:rsidR="0097150A" w:rsidRPr="00C373BA" w:rsidRDefault="0097150A" w:rsidP="0097150A">
          <w:pPr>
            <w:pStyle w:val="TOC"/>
            <w:spacing w:line="360" w:lineRule="auto"/>
            <w:rPr>
              <w:sz w:val="24"/>
              <w:szCs w:val="24"/>
            </w:rPr>
          </w:pPr>
          <w:r w:rsidRPr="00C373BA">
            <w:rPr>
              <w:sz w:val="24"/>
              <w:szCs w:val="24"/>
              <w:lang w:val="zh-CN"/>
            </w:rPr>
            <w:t>目录</w:t>
          </w:r>
        </w:p>
        <w:p w:rsidR="00915FF0" w:rsidRDefault="0097150A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 w:rsidRPr="00C373BA">
            <w:rPr>
              <w:sz w:val="24"/>
              <w:szCs w:val="24"/>
            </w:rPr>
            <w:fldChar w:fldCharType="begin"/>
          </w:r>
          <w:r w:rsidRPr="00C373BA">
            <w:rPr>
              <w:sz w:val="24"/>
              <w:szCs w:val="24"/>
            </w:rPr>
            <w:instrText xml:space="preserve"> TOC \o "1-4" \h \z \u </w:instrText>
          </w:r>
          <w:r w:rsidRPr="00C373BA">
            <w:rPr>
              <w:sz w:val="24"/>
              <w:szCs w:val="24"/>
            </w:rPr>
            <w:fldChar w:fldCharType="separate"/>
          </w:r>
          <w:hyperlink w:anchor="_Toc420537149" w:history="1">
            <w:r w:rsidR="00915FF0" w:rsidRPr="00BB640E">
              <w:rPr>
                <w:rStyle w:val="a4"/>
                <w:rFonts w:hint="eastAsia"/>
                <w:noProof/>
              </w:rPr>
              <w:t>一</w:t>
            </w:r>
            <w:r w:rsidR="00915FF0" w:rsidRPr="00BB640E">
              <w:rPr>
                <w:rStyle w:val="a4"/>
                <w:noProof/>
              </w:rPr>
              <w:t xml:space="preserve">.  </w:t>
            </w:r>
            <w:r w:rsidR="00915FF0" w:rsidRPr="00BB640E">
              <w:rPr>
                <w:rStyle w:val="a4"/>
                <w:rFonts w:hint="eastAsia"/>
                <w:noProof/>
              </w:rPr>
              <w:t>引言</w:t>
            </w:r>
            <w:r w:rsidR="00915FF0">
              <w:rPr>
                <w:noProof/>
                <w:webHidden/>
              </w:rPr>
              <w:tab/>
            </w:r>
            <w:r w:rsidR="00915FF0">
              <w:rPr>
                <w:noProof/>
                <w:webHidden/>
              </w:rPr>
              <w:fldChar w:fldCharType="begin"/>
            </w:r>
            <w:r w:rsidR="00915FF0">
              <w:rPr>
                <w:noProof/>
                <w:webHidden/>
              </w:rPr>
              <w:instrText xml:space="preserve"> PAGEREF _Toc420537149 \h </w:instrText>
            </w:r>
            <w:r w:rsidR="00915FF0">
              <w:rPr>
                <w:noProof/>
                <w:webHidden/>
              </w:rPr>
            </w:r>
            <w:r w:rsidR="00915FF0">
              <w:rPr>
                <w:noProof/>
                <w:webHidden/>
              </w:rPr>
              <w:fldChar w:fldCharType="separate"/>
            </w:r>
            <w:r w:rsidR="00915FF0">
              <w:rPr>
                <w:noProof/>
                <w:webHidden/>
              </w:rPr>
              <w:t>2</w:t>
            </w:r>
            <w:r w:rsidR="00915FF0">
              <w:rPr>
                <w:noProof/>
                <w:webHidden/>
              </w:rPr>
              <w:fldChar w:fldCharType="end"/>
            </w:r>
          </w:hyperlink>
        </w:p>
        <w:p w:rsidR="00915FF0" w:rsidRDefault="00915FF0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20537150" w:history="1">
            <w:r w:rsidRPr="00BB640E">
              <w:rPr>
                <w:rStyle w:val="a4"/>
                <w:noProof/>
              </w:rPr>
              <w:t xml:space="preserve">1.1 </w:t>
            </w:r>
            <w:r w:rsidRPr="00BB640E">
              <w:rPr>
                <w:rStyle w:val="a4"/>
                <w:rFonts w:hint="eastAsia"/>
                <w:noProof/>
              </w:rPr>
              <w:t>编写目的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_Toc420537150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5FF0" w:rsidRDefault="00915FF0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20537151" w:history="1">
            <w:r w:rsidRPr="00BB640E">
              <w:rPr>
                <w:rStyle w:val="a4"/>
                <w:noProof/>
              </w:rPr>
              <w:t xml:space="preserve">1.2 </w:t>
            </w:r>
            <w:r w:rsidRPr="00BB640E">
              <w:rPr>
                <w:rStyle w:val="a4"/>
                <w:rFonts w:hint="eastAsia"/>
                <w:noProof/>
              </w:rPr>
              <w:t>项目背景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_Toc420537151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5FF0" w:rsidRDefault="00915FF0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20537152" w:history="1">
            <w:r w:rsidRPr="00BB640E">
              <w:rPr>
                <w:rStyle w:val="a4"/>
                <w:noProof/>
              </w:rPr>
              <w:t xml:space="preserve">1.3 </w:t>
            </w:r>
            <w:r w:rsidRPr="00BB640E">
              <w:rPr>
                <w:rStyle w:val="a4"/>
                <w:rFonts w:hint="eastAsia"/>
                <w:noProof/>
              </w:rPr>
              <w:t>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_Toc420537152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5FF0" w:rsidRDefault="00915FF0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20537153" w:history="1">
            <w:r w:rsidRPr="00BB640E">
              <w:rPr>
                <w:rStyle w:val="a4"/>
                <w:rFonts w:hint="eastAsia"/>
                <w:noProof/>
              </w:rPr>
              <w:t>二</w:t>
            </w:r>
            <w:r w:rsidRPr="00BB640E">
              <w:rPr>
                <w:rStyle w:val="a4"/>
                <w:noProof/>
              </w:rPr>
              <w:t>.</w:t>
            </w:r>
            <w:r w:rsidRPr="00BB640E">
              <w:rPr>
                <w:rStyle w:val="a4"/>
                <w:rFonts w:hint="eastAsia"/>
                <w:noProof/>
              </w:rPr>
              <w:t>需求规定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_Toc420537153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5FF0" w:rsidRDefault="00915FF0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20537154" w:history="1">
            <w:r w:rsidRPr="00BB640E">
              <w:rPr>
                <w:rStyle w:val="a4"/>
                <w:noProof/>
              </w:rPr>
              <w:t>2.1</w:t>
            </w:r>
            <w:r w:rsidRPr="00BB640E">
              <w:rPr>
                <w:rStyle w:val="a4"/>
                <w:rFonts w:hint="eastAsia"/>
                <w:noProof/>
              </w:rPr>
              <w:t>系统模块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_Toc420537154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5FF0" w:rsidRDefault="00915FF0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20537155" w:history="1">
            <w:r w:rsidRPr="00BB640E">
              <w:rPr>
                <w:rStyle w:val="a4"/>
                <w:rFonts w:hint="eastAsia"/>
                <w:noProof/>
              </w:rPr>
              <w:t>三</w:t>
            </w:r>
            <w:r w:rsidRPr="00BB640E">
              <w:rPr>
                <w:rStyle w:val="a4"/>
                <w:noProof/>
              </w:rPr>
              <w:t>.</w:t>
            </w:r>
            <w:r w:rsidRPr="00BB640E">
              <w:rPr>
                <w:rStyle w:val="a4"/>
                <w:rFonts w:hint="eastAsia"/>
                <w:noProof/>
              </w:rPr>
              <w:t>详细设计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_Toc420537155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5FF0" w:rsidRDefault="00915FF0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20537156" w:history="1">
            <w:r w:rsidRPr="00BB640E">
              <w:rPr>
                <w:rStyle w:val="a4"/>
                <w:noProof/>
              </w:rPr>
              <w:t>3.1</w:t>
            </w:r>
            <w:r w:rsidRPr="00BB640E">
              <w:rPr>
                <w:rStyle w:val="a4"/>
                <w:rFonts w:hint="eastAsia"/>
                <w:noProof/>
              </w:rPr>
              <w:t>系统模块划分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_Toc420537156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5FF0" w:rsidRDefault="00915FF0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20537157" w:history="1">
            <w:r w:rsidRPr="00BB640E">
              <w:rPr>
                <w:rStyle w:val="a4"/>
                <w:noProof/>
              </w:rPr>
              <w:t>3.2</w:t>
            </w:r>
            <w:r w:rsidRPr="00BB640E">
              <w:rPr>
                <w:rStyle w:val="a4"/>
                <w:rFonts w:hint="eastAsia"/>
                <w:noProof/>
              </w:rPr>
              <w:t>模块功能设计与介绍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_Toc420537157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5FF0" w:rsidRDefault="00915FF0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20537158" w:history="1">
            <w:r w:rsidRPr="00BB640E">
              <w:rPr>
                <w:rStyle w:val="a4"/>
                <w:noProof/>
              </w:rPr>
              <w:t>3.2.1</w:t>
            </w:r>
            <w:r w:rsidRPr="00BB640E">
              <w:rPr>
                <w:rStyle w:val="a4"/>
                <w:rFonts w:hint="eastAsia"/>
                <w:noProof/>
              </w:rPr>
              <w:t>概念类图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_Toc420537158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5FF0" w:rsidRDefault="00915FF0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20537159" w:history="1">
            <w:r w:rsidRPr="00BB640E">
              <w:rPr>
                <w:rStyle w:val="a4"/>
                <w:noProof/>
              </w:rPr>
              <w:t>3.2.2</w:t>
            </w:r>
            <w:r w:rsidRPr="00BB640E">
              <w:rPr>
                <w:rStyle w:val="a4"/>
                <w:rFonts w:hint="eastAsia"/>
                <w:noProof/>
              </w:rPr>
              <w:t>系统类图说明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_Toc420537159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5FF0" w:rsidRDefault="00915FF0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20537160" w:history="1">
            <w:r w:rsidRPr="00BB640E">
              <w:rPr>
                <w:rStyle w:val="a4"/>
                <w:noProof/>
              </w:rPr>
              <w:t>3.2.2.1ScheduleManager</w:t>
            </w:r>
            <w:r w:rsidRPr="00BB640E">
              <w:rPr>
                <w:rStyle w:val="a4"/>
                <w:rFonts w:hint="eastAsia"/>
                <w:noProof/>
              </w:rPr>
              <w:t>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_Toc420537160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5FF0" w:rsidRDefault="00915FF0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20537161" w:history="1">
            <w:r w:rsidRPr="00BB640E">
              <w:rPr>
                <w:rStyle w:val="a4"/>
                <w:noProof/>
              </w:rPr>
              <w:t>3.2.2.2 Schedule</w:t>
            </w:r>
            <w:r w:rsidRPr="00BB640E">
              <w:rPr>
                <w:rStyle w:val="a4"/>
                <w:rFonts w:hint="eastAsia"/>
                <w:noProof/>
              </w:rPr>
              <w:t>类</w:t>
            </w:r>
            <w:r w:rsidRPr="00BB640E">
              <w:rPr>
                <w:rStyle w:val="a4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_Toc420537161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5FF0" w:rsidRDefault="00915FF0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20537162" w:history="1">
            <w:r w:rsidRPr="00BB640E">
              <w:rPr>
                <w:rStyle w:val="a4"/>
                <w:noProof/>
              </w:rPr>
              <w:t>3.2.2.3Guest</w:t>
            </w:r>
            <w:r w:rsidRPr="00BB640E">
              <w:rPr>
                <w:rStyle w:val="a4"/>
                <w:rFonts w:hint="eastAsia"/>
                <w:noProof/>
              </w:rPr>
              <w:t>类：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_Toc420537162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5FF0" w:rsidRDefault="00915FF0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20537163" w:history="1">
            <w:r w:rsidRPr="00BB640E">
              <w:rPr>
                <w:rStyle w:val="a4"/>
                <w:noProof/>
              </w:rPr>
              <w:t>3.3</w:t>
            </w:r>
            <w:r w:rsidRPr="00BB640E">
              <w:rPr>
                <w:rStyle w:val="a4"/>
                <w:rFonts w:hint="eastAsia"/>
                <w:noProof/>
              </w:rPr>
              <w:t>模块功能详细设计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_Toc420537163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5FF0" w:rsidRDefault="00915FF0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20537164" w:history="1">
            <w:r w:rsidRPr="00BB640E">
              <w:rPr>
                <w:rStyle w:val="a4"/>
                <w:noProof/>
              </w:rPr>
              <w:t>3.3.1</w:t>
            </w:r>
            <w:r w:rsidRPr="00BB640E">
              <w:rPr>
                <w:rStyle w:val="a4"/>
                <w:rFonts w:hint="eastAsia"/>
                <w:noProof/>
              </w:rPr>
              <w:t>登陆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_Toc420537164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5FF0" w:rsidRDefault="00915FF0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20537165" w:history="1">
            <w:r w:rsidRPr="00BB640E">
              <w:rPr>
                <w:rStyle w:val="a4"/>
                <w:noProof/>
              </w:rPr>
              <w:t>3.3.2</w:t>
            </w:r>
            <w:r w:rsidRPr="00BB640E">
              <w:rPr>
                <w:rStyle w:val="a4"/>
                <w:rFonts w:hint="eastAsia"/>
                <w:noProof/>
              </w:rPr>
              <w:t>新建日程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_Toc420537165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5FF0" w:rsidRDefault="00915FF0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20537166" w:history="1">
            <w:r w:rsidRPr="00BB640E">
              <w:rPr>
                <w:rStyle w:val="a4"/>
                <w:noProof/>
              </w:rPr>
              <w:t>3.3.3</w:t>
            </w:r>
            <w:r w:rsidRPr="00BB640E">
              <w:rPr>
                <w:rStyle w:val="a4"/>
                <w:rFonts w:hint="eastAsia"/>
                <w:noProof/>
              </w:rPr>
              <w:t>删除日程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_Toc420537166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5FF0" w:rsidRDefault="00915FF0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20537167" w:history="1">
            <w:r w:rsidRPr="00BB640E">
              <w:rPr>
                <w:rStyle w:val="a4"/>
                <w:noProof/>
              </w:rPr>
              <w:t>3.3.4</w:t>
            </w:r>
            <w:r w:rsidRPr="00BB640E">
              <w:rPr>
                <w:rStyle w:val="a4"/>
                <w:rFonts w:hint="eastAsia"/>
                <w:noProof/>
              </w:rPr>
              <w:t>修改日程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_Toc420537167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5FF0" w:rsidRDefault="00915FF0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20537168" w:history="1">
            <w:r w:rsidRPr="00BB640E">
              <w:rPr>
                <w:rStyle w:val="a4"/>
                <w:noProof/>
              </w:rPr>
              <w:t>3.3.5</w:t>
            </w:r>
            <w:r w:rsidRPr="00BB640E">
              <w:rPr>
                <w:rStyle w:val="a4"/>
                <w:rFonts w:hint="eastAsia"/>
                <w:noProof/>
              </w:rPr>
              <w:t>延期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_Toc420537168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5FF0" w:rsidRDefault="00915FF0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20537169" w:history="1">
            <w:r w:rsidRPr="00BB640E">
              <w:rPr>
                <w:rStyle w:val="a4"/>
                <w:noProof/>
              </w:rPr>
              <w:t>3.3.6</w:t>
            </w:r>
            <w:r w:rsidRPr="00BB640E">
              <w:rPr>
                <w:rStyle w:val="a4"/>
                <w:rFonts w:hint="eastAsia"/>
                <w:noProof/>
              </w:rPr>
              <w:t>完成日程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_Toc420537169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5FF0" w:rsidRDefault="00915FF0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20537170" w:history="1">
            <w:r w:rsidRPr="00BB640E">
              <w:rPr>
                <w:rStyle w:val="a4"/>
                <w:noProof/>
              </w:rPr>
              <w:t>3.4</w:t>
            </w:r>
            <w:r w:rsidRPr="00BB640E">
              <w:rPr>
                <w:rStyle w:val="a4"/>
                <w:rFonts w:hint="eastAsia"/>
                <w:noProof/>
              </w:rPr>
              <w:t>界面设计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_Toc420537170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5FF0" w:rsidRDefault="00915FF0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20537171" w:history="1">
            <w:r w:rsidRPr="00BB640E">
              <w:rPr>
                <w:rStyle w:val="a4"/>
                <w:rFonts w:hint="eastAsia"/>
                <w:noProof/>
              </w:rPr>
              <w:t>小结：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_Toc420537171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150A" w:rsidRDefault="0097150A" w:rsidP="0097150A">
          <w:pPr>
            <w:spacing w:line="360" w:lineRule="auto"/>
          </w:pPr>
          <w:r w:rsidRPr="00C373BA">
            <w:rPr>
              <w:kern w:val="0"/>
              <w:sz w:val="24"/>
              <w:szCs w:val="24"/>
            </w:rPr>
            <w:fldChar w:fldCharType="end"/>
          </w:r>
        </w:p>
      </w:sdtContent>
    </w:sdt>
    <w:p w:rsidR="0097150A" w:rsidRDefault="0097150A" w:rsidP="0097150A">
      <w:pPr>
        <w:spacing w:line="360" w:lineRule="auto"/>
      </w:pPr>
    </w:p>
    <w:p w:rsidR="0097150A" w:rsidRDefault="0097150A" w:rsidP="0097150A">
      <w:pPr>
        <w:spacing w:line="360" w:lineRule="auto"/>
      </w:pPr>
    </w:p>
    <w:p w:rsidR="0097150A" w:rsidRDefault="0097150A" w:rsidP="0097150A">
      <w:pPr>
        <w:spacing w:line="360" w:lineRule="auto"/>
      </w:pPr>
    </w:p>
    <w:p w:rsidR="0097150A" w:rsidRDefault="0097150A" w:rsidP="0097150A">
      <w:pPr>
        <w:spacing w:line="360" w:lineRule="auto"/>
      </w:pPr>
    </w:p>
    <w:p w:rsidR="0097150A" w:rsidRDefault="0097150A" w:rsidP="0097150A">
      <w:pPr>
        <w:spacing w:line="360" w:lineRule="auto"/>
      </w:pPr>
    </w:p>
    <w:p w:rsidR="0097150A" w:rsidRDefault="0097150A" w:rsidP="0097150A">
      <w:pPr>
        <w:spacing w:line="360" w:lineRule="auto"/>
      </w:pPr>
    </w:p>
    <w:p w:rsidR="0097150A" w:rsidRDefault="0097150A" w:rsidP="0097150A">
      <w:pPr>
        <w:spacing w:line="360" w:lineRule="auto"/>
      </w:pPr>
    </w:p>
    <w:p w:rsidR="0097150A" w:rsidRDefault="0097150A" w:rsidP="0097150A">
      <w:pPr>
        <w:spacing w:line="360" w:lineRule="auto"/>
      </w:pPr>
    </w:p>
    <w:p w:rsidR="0097150A" w:rsidRDefault="0097150A" w:rsidP="0097150A">
      <w:pPr>
        <w:spacing w:line="360" w:lineRule="auto"/>
      </w:pPr>
    </w:p>
    <w:p w:rsidR="0097150A" w:rsidRDefault="0097150A" w:rsidP="0097150A">
      <w:pPr>
        <w:spacing w:line="360" w:lineRule="auto"/>
      </w:pPr>
    </w:p>
    <w:p w:rsidR="0097150A" w:rsidRDefault="0097150A" w:rsidP="0097150A">
      <w:pPr>
        <w:spacing w:line="360" w:lineRule="auto"/>
      </w:pPr>
    </w:p>
    <w:p w:rsidR="0097150A" w:rsidRDefault="0097150A" w:rsidP="0097150A">
      <w:pPr>
        <w:pStyle w:val="1"/>
      </w:pPr>
      <w:bookmarkStart w:id="0" w:name="_Toc419142106"/>
      <w:bookmarkStart w:id="1" w:name="_Toc420537149"/>
      <w:r>
        <w:rPr>
          <w:rFonts w:hint="eastAsia"/>
        </w:rPr>
        <w:t>一</w:t>
      </w:r>
      <w:r>
        <w:rPr>
          <w:rFonts w:hint="eastAsia"/>
        </w:rPr>
        <w:t xml:space="preserve">.  </w:t>
      </w:r>
      <w:r>
        <w:rPr>
          <w:rFonts w:hint="eastAsia"/>
        </w:rPr>
        <w:t>引言</w:t>
      </w:r>
      <w:bookmarkEnd w:id="0"/>
      <w:bookmarkEnd w:id="1"/>
    </w:p>
    <w:p w:rsidR="0097150A" w:rsidRDefault="0097150A" w:rsidP="0097150A">
      <w:pPr>
        <w:pStyle w:val="2"/>
      </w:pPr>
      <w:bookmarkStart w:id="2" w:name="_Toc419142107"/>
      <w:bookmarkStart w:id="3" w:name="_Toc420537150"/>
      <w:r>
        <w:rPr>
          <w:rFonts w:hint="eastAsia"/>
        </w:rPr>
        <w:t xml:space="preserve">1.1 </w:t>
      </w:r>
      <w:r>
        <w:rPr>
          <w:rFonts w:hint="eastAsia"/>
        </w:rPr>
        <w:t>编写目的</w:t>
      </w:r>
      <w:bookmarkEnd w:id="2"/>
      <w:bookmarkEnd w:id="3"/>
    </w:p>
    <w:p w:rsidR="0097150A" w:rsidRPr="00DC2551" w:rsidRDefault="0097150A" w:rsidP="0097150A">
      <w:pPr>
        <w:spacing w:line="360" w:lineRule="auto"/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为了方便现代处于快节奏生活的人们合理安排时间，避免耽误事</w:t>
      </w:r>
      <w:r w:rsidRPr="00DC2551">
        <w:rPr>
          <w:rFonts w:hint="eastAsia"/>
          <w:sz w:val="28"/>
          <w:szCs w:val="28"/>
        </w:rPr>
        <w:t>。</w:t>
      </w:r>
      <w:r>
        <w:rPr>
          <w:rFonts w:hint="eastAsia"/>
          <w:sz w:val="28"/>
          <w:szCs w:val="28"/>
        </w:rPr>
        <w:t>尤其是在校大学生，每天学习生活和社团工作等忙得不可开交，此软件可以方便大学生进行日程管理。</w:t>
      </w:r>
    </w:p>
    <w:p w:rsidR="0097150A" w:rsidRPr="00DC2551" w:rsidRDefault="0097150A" w:rsidP="0097150A">
      <w:pPr>
        <w:spacing w:line="360" w:lineRule="auto"/>
        <w:ind w:firstLineChars="200" w:firstLine="560"/>
        <w:rPr>
          <w:sz w:val="28"/>
          <w:szCs w:val="28"/>
        </w:rPr>
      </w:pPr>
      <w:r w:rsidRPr="00DC2551">
        <w:rPr>
          <w:sz w:val="28"/>
          <w:szCs w:val="28"/>
        </w:rPr>
        <w:t>本需求分析说明书的主要读者为（</w:t>
      </w:r>
      <w:r w:rsidRPr="00DC2551">
        <w:rPr>
          <w:sz w:val="28"/>
          <w:szCs w:val="28"/>
        </w:rPr>
        <w:t>1</w:t>
      </w:r>
      <w:r w:rsidRPr="00DC2551">
        <w:rPr>
          <w:sz w:val="28"/>
          <w:szCs w:val="28"/>
        </w:rPr>
        <w:t>）项目经理、设计人员和开</w:t>
      </w:r>
      <w:r w:rsidRPr="00DC2551">
        <w:rPr>
          <w:sz w:val="28"/>
          <w:szCs w:val="28"/>
        </w:rPr>
        <w:lastRenderedPageBreak/>
        <w:t>发人员，为明确软件需求、安排项目规划与进度、组织软件开发与测试，规范化本系统的编写；（</w:t>
      </w:r>
      <w:r w:rsidRPr="00DC2551">
        <w:rPr>
          <w:sz w:val="28"/>
          <w:szCs w:val="28"/>
        </w:rPr>
        <w:t>2</w:t>
      </w:r>
      <w:r w:rsidRPr="00DC2551">
        <w:rPr>
          <w:sz w:val="28"/>
          <w:szCs w:val="28"/>
        </w:rPr>
        <w:t>）用户，是否满足用户需求，以期调整和完善该</w:t>
      </w:r>
      <w:r>
        <w:rPr>
          <w:rFonts w:hint="eastAsia"/>
          <w:sz w:val="28"/>
          <w:szCs w:val="28"/>
        </w:rPr>
        <w:t>日程</w:t>
      </w:r>
      <w:r w:rsidRPr="00DC2551">
        <w:rPr>
          <w:sz w:val="28"/>
          <w:szCs w:val="28"/>
        </w:rPr>
        <w:t>管理系统</w:t>
      </w:r>
      <w:r w:rsidRPr="00DC2551">
        <w:rPr>
          <w:rFonts w:hint="eastAsia"/>
          <w:sz w:val="28"/>
          <w:szCs w:val="28"/>
        </w:rPr>
        <w:t>。</w:t>
      </w:r>
    </w:p>
    <w:p w:rsidR="0097150A" w:rsidRDefault="0097150A" w:rsidP="0097150A">
      <w:pPr>
        <w:spacing w:line="360" w:lineRule="auto"/>
        <w:ind w:firstLineChars="200" w:firstLine="420"/>
      </w:pPr>
      <w:r>
        <w:t>。</w:t>
      </w:r>
    </w:p>
    <w:p w:rsidR="0097150A" w:rsidRDefault="0097150A" w:rsidP="0097150A">
      <w:pPr>
        <w:pStyle w:val="2"/>
      </w:pPr>
      <w:bookmarkStart w:id="4" w:name="_Toc419142108"/>
      <w:bookmarkStart w:id="5" w:name="_Toc420537151"/>
      <w:r>
        <w:rPr>
          <w:rFonts w:hint="eastAsia"/>
        </w:rPr>
        <w:t xml:space="preserve">1.2 </w:t>
      </w:r>
      <w:r>
        <w:rPr>
          <w:rFonts w:hint="eastAsia"/>
        </w:rPr>
        <w:t>项目背景</w:t>
      </w:r>
      <w:bookmarkEnd w:id="4"/>
      <w:bookmarkEnd w:id="5"/>
    </w:p>
    <w:p w:rsidR="0097150A" w:rsidRPr="00DC2551" w:rsidRDefault="0097150A" w:rsidP="0097150A">
      <w:pPr>
        <w:spacing w:line="36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随着</w:t>
      </w:r>
      <w:r>
        <w:rPr>
          <w:sz w:val="28"/>
          <w:szCs w:val="28"/>
        </w:rPr>
        <w:t>我国经济的不断发展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生活节奏的加快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很多人感觉生活很忙以至于经常忘其他的事</w:t>
      </w:r>
      <w:r w:rsidRPr="00DC2551">
        <w:rPr>
          <w:sz w:val="28"/>
          <w:szCs w:val="28"/>
        </w:rPr>
        <w:t>。</w:t>
      </w:r>
    </w:p>
    <w:p w:rsidR="0097150A" w:rsidRPr="00DC2551" w:rsidRDefault="0097150A" w:rsidP="0097150A">
      <w:pPr>
        <w:spacing w:line="360" w:lineRule="auto"/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为了方便现代处于快节奏生活的人们合理安排时间，避免耽误事</w:t>
      </w:r>
      <w:r w:rsidRPr="00DC2551">
        <w:rPr>
          <w:rFonts w:hint="eastAsia"/>
          <w:sz w:val="28"/>
          <w:szCs w:val="28"/>
        </w:rPr>
        <w:t>。</w:t>
      </w:r>
      <w:r>
        <w:rPr>
          <w:rFonts w:hint="eastAsia"/>
          <w:sz w:val="28"/>
          <w:szCs w:val="28"/>
        </w:rPr>
        <w:t>尤其是在校大学生，每天学习生活和社团工作等忙得不可开交，合理安排时间及日程管理显得尤为重要。</w:t>
      </w:r>
    </w:p>
    <w:p w:rsidR="0097150A" w:rsidRPr="00DC2551" w:rsidRDefault="0097150A" w:rsidP="0097150A">
      <w:pPr>
        <w:spacing w:line="360" w:lineRule="auto"/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此系统为了</w:t>
      </w:r>
      <w:r w:rsidRPr="00DC2551">
        <w:rPr>
          <w:sz w:val="28"/>
          <w:szCs w:val="28"/>
        </w:rPr>
        <w:t>帮助</w:t>
      </w:r>
      <w:r>
        <w:rPr>
          <w:rFonts w:hint="eastAsia"/>
          <w:sz w:val="28"/>
          <w:szCs w:val="28"/>
        </w:rPr>
        <w:t>人们</w:t>
      </w:r>
      <w:r w:rsidRPr="00DC2551">
        <w:rPr>
          <w:sz w:val="28"/>
          <w:szCs w:val="28"/>
        </w:rPr>
        <w:t>及时、高效地</w:t>
      </w:r>
      <w:r>
        <w:rPr>
          <w:rFonts w:hint="eastAsia"/>
          <w:sz w:val="28"/>
          <w:szCs w:val="28"/>
        </w:rPr>
        <w:t>完成</w:t>
      </w:r>
      <w:r>
        <w:rPr>
          <w:sz w:val="28"/>
          <w:szCs w:val="28"/>
        </w:rPr>
        <w:t>自己的目标和任务</w:t>
      </w:r>
      <w:r w:rsidRPr="00DC2551">
        <w:rPr>
          <w:sz w:val="28"/>
          <w:szCs w:val="28"/>
        </w:rPr>
        <w:t>，管理</w:t>
      </w:r>
      <w:r>
        <w:rPr>
          <w:rFonts w:hint="eastAsia"/>
          <w:sz w:val="28"/>
          <w:szCs w:val="28"/>
        </w:rPr>
        <w:t>好</w:t>
      </w:r>
      <w:r>
        <w:rPr>
          <w:sz w:val="28"/>
          <w:szCs w:val="28"/>
        </w:rPr>
        <w:t>日程</w:t>
      </w:r>
      <w:r w:rsidRPr="00DC2551">
        <w:rPr>
          <w:sz w:val="28"/>
          <w:szCs w:val="28"/>
        </w:rPr>
        <w:t>。</w:t>
      </w:r>
    </w:p>
    <w:p w:rsidR="0097150A" w:rsidRDefault="0097150A" w:rsidP="0097150A">
      <w:pPr>
        <w:spacing w:line="360" w:lineRule="auto"/>
        <w:rPr>
          <w:color w:val="000000"/>
          <w:sz w:val="24"/>
        </w:rPr>
      </w:pPr>
    </w:p>
    <w:p w:rsidR="0097150A" w:rsidRDefault="0097150A" w:rsidP="0097150A">
      <w:pPr>
        <w:pStyle w:val="2"/>
      </w:pPr>
      <w:bookmarkStart w:id="6" w:name="_Toc419142109"/>
      <w:bookmarkStart w:id="7" w:name="_Toc420537152"/>
      <w:r>
        <w:rPr>
          <w:rFonts w:hint="eastAsia"/>
        </w:rPr>
        <w:t xml:space="preserve">1.3 </w:t>
      </w:r>
      <w:r>
        <w:rPr>
          <w:rFonts w:hint="eastAsia"/>
        </w:rPr>
        <w:t>参考资料</w:t>
      </w:r>
      <w:bookmarkEnd w:id="6"/>
      <w:bookmarkEnd w:id="7"/>
    </w:p>
    <w:p w:rsidR="0097150A" w:rsidRDefault="0097150A" w:rsidP="0097150A">
      <w:pPr>
        <w:tabs>
          <w:tab w:val="left" w:pos="2520"/>
        </w:tabs>
        <w:spacing w:line="360" w:lineRule="auto"/>
        <w:ind w:firstLineChars="200" w:firstLine="560"/>
        <w:rPr>
          <w:sz w:val="28"/>
        </w:rPr>
      </w:pP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《构建之法——现代软件工程》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邹欣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著</w:t>
      </w:r>
    </w:p>
    <w:p w:rsidR="0097150A" w:rsidRDefault="0097150A" w:rsidP="0097150A">
      <w:pPr>
        <w:tabs>
          <w:tab w:val="left" w:pos="2520"/>
        </w:tabs>
        <w:spacing w:line="360" w:lineRule="auto"/>
        <w:ind w:firstLineChars="300" w:firstLine="840"/>
        <w:rPr>
          <w:sz w:val="28"/>
        </w:rPr>
      </w:pPr>
      <w:r>
        <w:rPr>
          <w:rFonts w:hint="eastAsia"/>
          <w:sz w:val="28"/>
        </w:rPr>
        <w:t>《软件工程</w:t>
      </w:r>
      <w:r>
        <w:rPr>
          <w:rFonts w:hint="eastAsia"/>
          <w:sz w:val="28"/>
        </w:rPr>
        <w:t>--</w:t>
      </w:r>
      <w:r>
        <w:rPr>
          <w:rFonts w:hint="eastAsia"/>
          <w:sz w:val="28"/>
        </w:rPr>
        <w:t>实践者的研究方法》</w:t>
      </w:r>
      <w:r>
        <w:rPr>
          <w:rFonts w:hint="eastAsia"/>
          <w:sz w:val="28"/>
        </w:rPr>
        <w:t xml:space="preserve"> RogerS.Pressman </w:t>
      </w:r>
      <w:r>
        <w:rPr>
          <w:rFonts w:hint="eastAsia"/>
          <w:sz w:val="28"/>
        </w:rPr>
        <w:t>著</w:t>
      </w:r>
    </w:p>
    <w:p w:rsidR="0097150A" w:rsidRDefault="0097150A" w:rsidP="0097150A">
      <w:pPr>
        <w:tabs>
          <w:tab w:val="left" w:pos="2520"/>
        </w:tabs>
        <w:spacing w:line="360" w:lineRule="auto"/>
        <w:ind w:firstLineChars="300" w:firstLine="840"/>
        <w:rPr>
          <w:sz w:val="28"/>
        </w:rPr>
      </w:pPr>
      <w:r>
        <w:rPr>
          <w:rFonts w:hint="eastAsia"/>
          <w:sz w:val="28"/>
        </w:rPr>
        <w:t>课上</w:t>
      </w:r>
      <w:r>
        <w:rPr>
          <w:rFonts w:hint="eastAsia"/>
          <w:sz w:val="28"/>
        </w:rPr>
        <w:t>PPT</w:t>
      </w:r>
    </w:p>
    <w:p w:rsidR="0097150A" w:rsidRDefault="0097150A" w:rsidP="0097150A">
      <w:pPr>
        <w:pStyle w:val="1"/>
      </w:pPr>
      <w:bookmarkStart w:id="8" w:name="_Toc419142110"/>
      <w:bookmarkStart w:id="9" w:name="_Toc420537153"/>
      <w:r>
        <w:rPr>
          <w:rFonts w:hint="eastAsia"/>
        </w:rPr>
        <w:lastRenderedPageBreak/>
        <w:t>二</w:t>
      </w:r>
      <w:r>
        <w:rPr>
          <w:rFonts w:hint="eastAsia"/>
        </w:rPr>
        <w:t>.</w:t>
      </w:r>
      <w:r>
        <w:rPr>
          <w:rFonts w:hint="eastAsia"/>
        </w:rPr>
        <w:t>需求规定</w:t>
      </w:r>
      <w:bookmarkEnd w:id="8"/>
      <w:bookmarkEnd w:id="9"/>
    </w:p>
    <w:p w:rsidR="0097150A" w:rsidRPr="00DC2551" w:rsidRDefault="0097150A" w:rsidP="0097150A">
      <w:pPr>
        <w:pStyle w:val="2"/>
      </w:pPr>
      <w:bookmarkStart w:id="10" w:name="_Toc419142111"/>
      <w:bookmarkStart w:id="11" w:name="_Toc420537154"/>
      <w:r>
        <w:rPr>
          <w:rFonts w:hint="eastAsia"/>
        </w:rPr>
        <w:t>2.1</w:t>
      </w:r>
      <w:r>
        <w:rPr>
          <w:rFonts w:hint="eastAsia"/>
        </w:rPr>
        <w:t>系统模块</w:t>
      </w:r>
      <w:bookmarkEnd w:id="10"/>
      <w:bookmarkEnd w:id="11"/>
    </w:p>
    <w:p w:rsidR="0097150A" w:rsidRPr="00DC2551" w:rsidRDefault="0097150A" w:rsidP="0097150A">
      <w:pPr>
        <w:ind w:firstLineChars="200" w:firstLine="560"/>
        <w:jc w:val="left"/>
        <w:rPr>
          <w:rFonts w:ascii="宋体" w:hAnsi="宋体"/>
          <w:sz w:val="28"/>
        </w:rPr>
      </w:pPr>
      <w:r w:rsidRPr="00DC2551">
        <w:rPr>
          <w:rFonts w:ascii="宋体" w:hAnsi="宋体" w:hint="eastAsia"/>
          <w:sz w:val="28"/>
        </w:rPr>
        <w:t>进入</w:t>
      </w:r>
      <w:r w:rsidRPr="00DC2551">
        <w:rPr>
          <w:rFonts w:ascii="宋体" w:hAnsi="宋体"/>
          <w:sz w:val="28"/>
        </w:rPr>
        <w:t>系统需要进行身份验证，软件功能主要</w:t>
      </w:r>
      <w:r w:rsidRPr="00DC2551">
        <w:rPr>
          <w:rFonts w:ascii="宋体" w:hAnsi="宋体" w:hint="eastAsia"/>
          <w:sz w:val="28"/>
        </w:rPr>
        <w:t>分为</w:t>
      </w:r>
      <w:r>
        <w:rPr>
          <w:rFonts w:ascii="宋体" w:hAnsi="宋体" w:hint="eastAsia"/>
          <w:sz w:val="28"/>
        </w:rPr>
        <w:t>新建日程，修改日程，删除日程，延期，完成</w:t>
      </w:r>
      <w:r w:rsidRPr="00DC2551">
        <w:rPr>
          <w:rFonts w:ascii="宋体" w:hAnsi="宋体"/>
          <w:sz w:val="28"/>
        </w:rPr>
        <w:t>这几个部分</w:t>
      </w:r>
      <w:r w:rsidRPr="00DC2551">
        <w:rPr>
          <w:rFonts w:ascii="宋体" w:hAnsi="宋体" w:hint="eastAsia"/>
          <w:sz w:val="28"/>
        </w:rPr>
        <w:t>。</w:t>
      </w:r>
      <w:r>
        <w:rPr>
          <w:rFonts w:ascii="宋体" w:hAnsi="宋体" w:hint="eastAsia"/>
          <w:sz w:val="28"/>
        </w:rPr>
        <w:t>新建日程输入日程信息，如主题，内容，地点，时间，开始时间，结束时间，优先级，备注等</w:t>
      </w:r>
      <w:r w:rsidRPr="00DC2551">
        <w:rPr>
          <w:rFonts w:ascii="宋体" w:hAnsi="宋体"/>
          <w:sz w:val="28"/>
        </w:rPr>
        <w:t>。</w:t>
      </w:r>
      <w:r>
        <w:rPr>
          <w:rFonts w:ascii="宋体" w:hAnsi="宋体"/>
          <w:sz w:val="28"/>
        </w:rPr>
        <w:t>修改则是对之前添加的日程进行修改</w:t>
      </w:r>
      <w:r>
        <w:rPr>
          <w:rFonts w:ascii="宋体" w:hAnsi="宋体" w:hint="eastAsia"/>
          <w:sz w:val="28"/>
        </w:rPr>
        <w:t>。</w:t>
      </w:r>
      <w:r>
        <w:rPr>
          <w:rFonts w:ascii="宋体" w:hAnsi="宋体"/>
          <w:sz w:val="28"/>
        </w:rPr>
        <w:t>删除日程</w:t>
      </w:r>
      <w:r>
        <w:rPr>
          <w:rFonts w:ascii="宋体" w:hAnsi="宋体" w:hint="eastAsia"/>
          <w:sz w:val="28"/>
        </w:rPr>
        <w:t>是因为变化删除之前已经添加的日程。延期则是如果之前添加的日程后推，进行延期。完成是选择相应日程改为完成</w:t>
      </w:r>
    </w:p>
    <w:p w:rsidR="0097150A" w:rsidRPr="00B300F4" w:rsidRDefault="0097150A" w:rsidP="0097150A"/>
    <w:tbl>
      <w:tblPr>
        <w:tblW w:w="8522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1985"/>
        <w:gridCol w:w="2443"/>
        <w:gridCol w:w="2852"/>
      </w:tblGrid>
      <w:tr w:rsidR="0097150A" w:rsidTr="00790D0B">
        <w:tc>
          <w:tcPr>
            <w:tcW w:w="1242" w:type="dxa"/>
            <w:shd w:val="clear" w:color="auto" w:fill="C0C0C0"/>
            <w:vAlign w:val="center"/>
          </w:tcPr>
          <w:p w:rsidR="0097150A" w:rsidRDefault="0097150A" w:rsidP="00790D0B">
            <w:pPr>
              <w:jc w:val="center"/>
              <w:rPr>
                <w:b/>
                <w:color w:val="000000"/>
                <w:sz w:val="24"/>
              </w:rPr>
            </w:pPr>
            <w:r>
              <w:rPr>
                <w:rFonts w:hint="eastAsia"/>
                <w:b/>
                <w:color w:val="000000"/>
                <w:sz w:val="24"/>
              </w:rPr>
              <w:t>模块名称</w:t>
            </w:r>
          </w:p>
        </w:tc>
        <w:tc>
          <w:tcPr>
            <w:tcW w:w="1985" w:type="dxa"/>
            <w:shd w:val="clear" w:color="auto" w:fill="C0C0C0"/>
            <w:vAlign w:val="center"/>
          </w:tcPr>
          <w:p w:rsidR="0097150A" w:rsidRDefault="0097150A" w:rsidP="00790D0B">
            <w:pPr>
              <w:jc w:val="center"/>
              <w:rPr>
                <w:b/>
                <w:color w:val="000000"/>
                <w:sz w:val="24"/>
              </w:rPr>
            </w:pPr>
            <w:r>
              <w:rPr>
                <w:rFonts w:hint="eastAsia"/>
                <w:b/>
                <w:color w:val="000000"/>
                <w:sz w:val="24"/>
              </w:rPr>
              <w:t>功能</w:t>
            </w:r>
          </w:p>
        </w:tc>
        <w:tc>
          <w:tcPr>
            <w:tcW w:w="2443" w:type="dxa"/>
            <w:shd w:val="clear" w:color="auto" w:fill="C0C0C0"/>
            <w:vAlign w:val="center"/>
          </w:tcPr>
          <w:p w:rsidR="0097150A" w:rsidRDefault="0097150A" w:rsidP="00790D0B">
            <w:pPr>
              <w:jc w:val="center"/>
              <w:rPr>
                <w:b/>
                <w:color w:val="000000"/>
                <w:sz w:val="24"/>
              </w:rPr>
            </w:pPr>
            <w:r>
              <w:rPr>
                <w:rFonts w:hint="eastAsia"/>
                <w:b/>
                <w:color w:val="000000"/>
                <w:sz w:val="24"/>
              </w:rPr>
              <w:t>子功能</w:t>
            </w:r>
          </w:p>
        </w:tc>
        <w:tc>
          <w:tcPr>
            <w:tcW w:w="2852" w:type="dxa"/>
            <w:shd w:val="clear" w:color="auto" w:fill="C0C0C0"/>
            <w:vAlign w:val="center"/>
          </w:tcPr>
          <w:p w:rsidR="0097150A" w:rsidRDefault="0097150A" w:rsidP="00790D0B">
            <w:pPr>
              <w:jc w:val="center"/>
              <w:rPr>
                <w:b/>
                <w:color w:val="000000"/>
                <w:sz w:val="24"/>
              </w:rPr>
            </w:pPr>
            <w:r>
              <w:rPr>
                <w:rFonts w:hint="eastAsia"/>
                <w:b/>
                <w:color w:val="000000"/>
                <w:sz w:val="24"/>
                <w:szCs w:val="28"/>
              </w:rPr>
              <w:t>功能说明</w:t>
            </w:r>
          </w:p>
        </w:tc>
      </w:tr>
      <w:tr w:rsidR="0097150A" w:rsidTr="00790D0B">
        <w:trPr>
          <w:trHeight w:val="675"/>
        </w:trPr>
        <w:tc>
          <w:tcPr>
            <w:tcW w:w="1242" w:type="dxa"/>
            <w:vAlign w:val="center"/>
          </w:tcPr>
          <w:p w:rsidR="0097150A" w:rsidRDefault="0097150A" w:rsidP="00790D0B"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登陆</w:t>
            </w:r>
          </w:p>
        </w:tc>
        <w:tc>
          <w:tcPr>
            <w:tcW w:w="1985" w:type="dxa"/>
            <w:vAlign w:val="center"/>
          </w:tcPr>
          <w:p w:rsidR="0097150A" w:rsidRDefault="0097150A" w:rsidP="00790D0B"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用户登陆</w:t>
            </w:r>
          </w:p>
        </w:tc>
        <w:tc>
          <w:tcPr>
            <w:tcW w:w="2443" w:type="dxa"/>
            <w:vAlign w:val="center"/>
          </w:tcPr>
          <w:p w:rsidR="0097150A" w:rsidRDefault="0097150A" w:rsidP="00790D0B"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日程管理</w:t>
            </w:r>
          </w:p>
        </w:tc>
        <w:tc>
          <w:tcPr>
            <w:tcW w:w="2852" w:type="dxa"/>
            <w:vAlign w:val="center"/>
          </w:tcPr>
          <w:p w:rsidR="0097150A" w:rsidRDefault="0097150A" w:rsidP="00790D0B"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对日程进行操作</w:t>
            </w:r>
          </w:p>
        </w:tc>
      </w:tr>
      <w:tr w:rsidR="0097150A" w:rsidTr="00790D0B">
        <w:trPr>
          <w:trHeight w:val="675"/>
        </w:trPr>
        <w:tc>
          <w:tcPr>
            <w:tcW w:w="1242" w:type="dxa"/>
            <w:vAlign w:val="center"/>
          </w:tcPr>
          <w:p w:rsidR="0097150A" w:rsidRDefault="0097150A" w:rsidP="00790D0B">
            <w:pPr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新增日程</w:t>
            </w:r>
          </w:p>
        </w:tc>
        <w:tc>
          <w:tcPr>
            <w:tcW w:w="1985" w:type="dxa"/>
            <w:vAlign w:val="center"/>
          </w:tcPr>
          <w:p w:rsidR="0097150A" w:rsidRDefault="0097150A" w:rsidP="00790D0B"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增加日程</w:t>
            </w:r>
          </w:p>
        </w:tc>
        <w:tc>
          <w:tcPr>
            <w:tcW w:w="2443" w:type="dxa"/>
            <w:vAlign w:val="center"/>
          </w:tcPr>
          <w:p w:rsidR="0097150A" w:rsidRPr="00F9421D" w:rsidRDefault="0097150A" w:rsidP="00790D0B">
            <w:pPr>
              <w:pStyle w:val="a3"/>
              <w:ind w:left="360" w:firstLineChars="0" w:firstLine="0"/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无</w:t>
            </w:r>
          </w:p>
        </w:tc>
        <w:tc>
          <w:tcPr>
            <w:tcW w:w="2852" w:type="dxa"/>
            <w:vAlign w:val="center"/>
          </w:tcPr>
          <w:p w:rsidR="0097150A" w:rsidRPr="00B1208C" w:rsidRDefault="0097150A" w:rsidP="00790D0B">
            <w:pPr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增加日程，输入相关信息</w:t>
            </w:r>
          </w:p>
        </w:tc>
      </w:tr>
      <w:tr w:rsidR="0097150A" w:rsidTr="00790D0B">
        <w:trPr>
          <w:trHeight w:val="700"/>
        </w:trPr>
        <w:tc>
          <w:tcPr>
            <w:tcW w:w="1242" w:type="dxa"/>
            <w:vAlign w:val="center"/>
          </w:tcPr>
          <w:p w:rsidR="0097150A" w:rsidRDefault="0097150A" w:rsidP="00790D0B"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修改日程</w:t>
            </w:r>
          </w:p>
        </w:tc>
        <w:tc>
          <w:tcPr>
            <w:tcW w:w="1985" w:type="dxa"/>
            <w:vAlign w:val="center"/>
          </w:tcPr>
          <w:p w:rsidR="0097150A" w:rsidRDefault="0097150A" w:rsidP="00790D0B"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客户修改日程</w:t>
            </w:r>
          </w:p>
        </w:tc>
        <w:tc>
          <w:tcPr>
            <w:tcW w:w="2443" w:type="dxa"/>
            <w:vAlign w:val="center"/>
          </w:tcPr>
          <w:p w:rsidR="0097150A" w:rsidRPr="00B1208C" w:rsidRDefault="0097150A" w:rsidP="00790D0B">
            <w:pPr>
              <w:pStyle w:val="a3"/>
              <w:ind w:left="360" w:firstLineChars="0" w:firstLine="0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无</w:t>
            </w:r>
          </w:p>
        </w:tc>
        <w:tc>
          <w:tcPr>
            <w:tcW w:w="2852" w:type="dxa"/>
            <w:vAlign w:val="center"/>
          </w:tcPr>
          <w:p w:rsidR="0097150A" w:rsidRDefault="0097150A" w:rsidP="00790D0B">
            <w:pPr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对之前的日程进行修改</w:t>
            </w:r>
          </w:p>
        </w:tc>
      </w:tr>
      <w:tr w:rsidR="0097150A" w:rsidTr="00790D0B">
        <w:trPr>
          <w:trHeight w:val="786"/>
        </w:trPr>
        <w:tc>
          <w:tcPr>
            <w:tcW w:w="1242" w:type="dxa"/>
            <w:vAlign w:val="center"/>
          </w:tcPr>
          <w:p w:rsidR="0097150A" w:rsidRDefault="0097150A" w:rsidP="00790D0B"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删除日程</w:t>
            </w:r>
          </w:p>
        </w:tc>
        <w:tc>
          <w:tcPr>
            <w:tcW w:w="1985" w:type="dxa"/>
            <w:vAlign w:val="center"/>
          </w:tcPr>
          <w:p w:rsidR="0097150A" w:rsidRDefault="0097150A" w:rsidP="00790D0B"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对添加的日程进行删除</w:t>
            </w:r>
          </w:p>
        </w:tc>
        <w:tc>
          <w:tcPr>
            <w:tcW w:w="2443" w:type="dxa"/>
            <w:vAlign w:val="center"/>
          </w:tcPr>
          <w:p w:rsidR="0097150A" w:rsidRPr="00385EB4" w:rsidRDefault="0097150A" w:rsidP="00790D0B">
            <w:pPr>
              <w:pStyle w:val="a3"/>
              <w:ind w:left="360" w:firstLineChars="0" w:firstLine="0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无</w:t>
            </w:r>
          </w:p>
        </w:tc>
        <w:tc>
          <w:tcPr>
            <w:tcW w:w="2852" w:type="dxa"/>
            <w:vAlign w:val="center"/>
          </w:tcPr>
          <w:p w:rsidR="0097150A" w:rsidRDefault="0097150A" w:rsidP="00790D0B">
            <w:pPr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对添加的日程进行删除</w:t>
            </w:r>
          </w:p>
        </w:tc>
      </w:tr>
      <w:tr w:rsidR="0097150A" w:rsidTr="00790D0B">
        <w:trPr>
          <w:trHeight w:val="786"/>
        </w:trPr>
        <w:tc>
          <w:tcPr>
            <w:tcW w:w="1242" w:type="dxa"/>
            <w:vAlign w:val="center"/>
          </w:tcPr>
          <w:p w:rsidR="0097150A" w:rsidRDefault="0097150A" w:rsidP="00790D0B"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日程延期</w:t>
            </w:r>
          </w:p>
        </w:tc>
        <w:tc>
          <w:tcPr>
            <w:tcW w:w="1985" w:type="dxa"/>
            <w:vAlign w:val="center"/>
          </w:tcPr>
          <w:p w:rsidR="0097150A" w:rsidRDefault="0097150A" w:rsidP="00790D0B"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对日程进行延期操作</w:t>
            </w:r>
          </w:p>
        </w:tc>
        <w:tc>
          <w:tcPr>
            <w:tcW w:w="2443" w:type="dxa"/>
            <w:vAlign w:val="center"/>
          </w:tcPr>
          <w:p w:rsidR="0097150A" w:rsidRDefault="0097150A" w:rsidP="00790D0B">
            <w:pPr>
              <w:ind w:firstLineChars="100" w:firstLine="240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无</w:t>
            </w:r>
          </w:p>
        </w:tc>
        <w:tc>
          <w:tcPr>
            <w:tcW w:w="2852" w:type="dxa"/>
            <w:vAlign w:val="center"/>
          </w:tcPr>
          <w:p w:rsidR="0097150A" w:rsidRDefault="0097150A" w:rsidP="00790D0B">
            <w:pPr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对日程日期进行修改</w:t>
            </w:r>
          </w:p>
        </w:tc>
      </w:tr>
      <w:tr w:rsidR="0097150A" w:rsidTr="00790D0B">
        <w:trPr>
          <w:trHeight w:val="786"/>
        </w:trPr>
        <w:tc>
          <w:tcPr>
            <w:tcW w:w="1242" w:type="dxa"/>
            <w:vAlign w:val="center"/>
          </w:tcPr>
          <w:p w:rsidR="0097150A" w:rsidRDefault="0097150A" w:rsidP="00790D0B"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完成</w:t>
            </w:r>
          </w:p>
        </w:tc>
        <w:tc>
          <w:tcPr>
            <w:tcW w:w="1985" w:type="dxa"/>
            <w:vAlign w:val="center"/>
          </w:tcPr>
          <w:p w:rsidR="0097150A" w:rsidRDefault="0097150A" w:rsidP="00790D0B"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对完成的日程进行状态修改</w:t>
            </w:r>
          </w:p>
        </w:tc>
        <w:tc>
          <w:tcPr>
            <w:tcW w:w="2443" w:type="dxa"/>
            <w:vAlign w:val="center"/>
          </w:tcPr>
          <w:p w:rsidR="0097150A" w:rsidRPr="00385EB4" w:rsidRDefault="0097150A" w:rsidP="00790D0B">
            <w:pPr>
              <w:ind w:firstLineChars="100" w:firstLine="240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无</w:t>
            </w:r>
          </w:p>
        </w:tc>
        <w:tc>
          <w:tcPr>
            <w:tcW w:w="2852" w:type="dxa"/>
            <w:vAlign w:val="center"/>
          </w:tcPr>
          <w:p w:rsidR="0097150A" w:rsidRPr="00385EB4" w:rsidRDefault="0097150A" w:rsidP="00790D0B"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对已完成日程进行修改</w:t>
            </w:r>
          </w:p>
        </w:tc>
      </w:tr>
    </w:tbl>
    <w:p w:rsidR="0097150A" w:rsidRDefault="0097150A" w:rsidP="0097150A"/>
    <w:p w:rsidR="0097150A" w:rsidRPr="001A5A07" w:rsidRDefault="0097150A" w:rsidP="0097150A">
      <w:pPr>
        <w:pStyle w:val="1"/>
        <w:spacing w:line="360" w:lineRule="auto"/>
        <w:rPr>
          <w:sz w:val="28"/>
        </w:rPr>
      </w:pPr>
      <w:bookmarkStart w:id="12" w:name="_Toc420537155"/>
      <w:r>
        <w:rPr>
          <w:rFonts w:hint="eastAsia"/>
        </w:rPr>
        <w:t>三</w:t>
      </w:r>
      <w:r>
        <w:t>.</w:t>
      </w:r>
      <w:r>
        <w:rPr>
          <w:rFonts w:hint="eastAsia"/>
        </w:rPr>
        <w:t>详细</w:t>
      </w:r>
      <w:r>
        <w:t>设计</w:t>
      </w:r>
      <w:bookmarkEnd w:id="12"/>
    </w:p>
    <w:p w:rsidR="0097150A" w:rsidRDefault="0097150A" w:rsidP="0097150A">
      <w:pPr>
        <w:pStyle w:val="2"/>
        <w:spacing w:line="360" w:lineRule="auto"/>
      </w:pPr>
      <w:bookmarkStart w:id="13" w:name="_Toc420537156"/>
      <w:r>
        <w:rPr>
          <w:rFonts w:hint="eastAsia"/>
        </w:rPr>
        <w:t>3.1</w:t>
      </w:r>
      <w:r>
        <w:rPr>
          <w:rFonts w:hint="eastAsia"/>
        </w:rPr>
        <w:t>系统模块划分</w:t>
      </w:r>
      <w:bookmarkEnd w:id="13"/>
    </w:p>
    <w:p w:rsidR="0097150A" w:rsidRDefault="0097150A" w:rsidP="0097150A">
      <w:pPr>
        <w:spacing w:line="360" w:lineRule="auto"/>
      </w:pPr>
    </w:p>
    <w:p w:rsidR="0097150A" w:rsidRDefault="0097150A" w:rsidP="0097150A">
      <w:pPr>
        <w:spacing w:line="360" w:lineRule="auto"/>
      </w:pPr>
    </w:p>
    <w:p w:rsidR="0097150A" w:rsidRDefault="0097150A" w:rsidP="0097150A">
      <w:p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2095500</wp:posOffset>
                </wp:positionH>
                <wp:positionV relativeFrom="paragraph">
                  <wp:posOffset>70485</wp:posOffset>
                </wp:positionV>
                <wp:extent cx="1076325" cy="285750"/>
                <wp:effectExtent l="9525" t="5715" r="9525" b="13335"/>
                <wp:wrapNone/>
                <wp:docPr id="51" name="矩形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763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7150A" w:rsidRDefault="0097150A" w:rsidP="0097150A">
                            <w:pPr>
                              <w:jc w:val="center"/>
                            </w:pPr>
                            <w:r>
                              <w:t>系统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51" o:spid="_x0000_s1026" style="position:absolute;left:0;text-align:left;margin-left:165pt;margin-top:5.55pt;width:84.75pt;height:22.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">
                <v:textbox>
                  <w:txbxContent>
                    <w:p w:rsidR="0097150A" w:rsidRDefault="0097150A" w:rsidP="0097150A">
                      <w:pPr>
                        <w:jc w:val="center"/>
                      </w:pPr>
                      <w:r>
                        <w:t>系统</w:t>
                      </w:r>
                    </w:p>
                  </w:txbxContent>
                </v:textbox>
              </v:rect>
            </w:pict>
          </mc:Fallback>
        </mc:AlternateContent>
      </w:r>
    </w:p>
    <w:p w:rsidR="0097150A" w:rsidRDefault="0097150A" w:rsidP="0097150A">
      <w:p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2657475</wp:posOffset>
                </wp:positionH>
                <wp:positionV relativeFrom="paragraph">
                  <wp:posOffset>59055</wp:posOffset>
                </wp:positionV>
                <wp:extent cx="0" cy="400050"/>
                <wp:effectExtent l="9525" t="11430" r="9525" b="7620"/>
                <wp:wrapNone/>
                <wp:docPr id="50" name="直接箭头连接符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22DC7AC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50" o:spid="_x0000_s1026" type="#_x0000_t32" style="position:absolute;left:0;text-align:left;margin-left:209.25pt;margin-top:4.65pt;width:0;height:31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"/>
            </w:pict>
          </mc:Fallback>
        </mc:AlternateContent>
      </w:r>
    </w:p>
    <w:p w:rsidR="0097150A" w:rsidRDefault="0097150A" w:rsidP="0097150A">
      <w:p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45436118" wp14:editId="44F0B39B">
                <wp:simplePos x="0" y="0"/>
                <wp:positionH relativeFrom="column">
                  <wp:posOffset>4152900</wp:posOffset>
                </wp:positionH>
                <wp:positionV relativeFrom="paragraph">
                  <wp:posOffset>209550</wp:posOffset>
                </wp:positionV>
                <wp:extent cx="0" cy="438150"/>
                <wp:effectExtent l="9525" t="11430" r="9525" b="7620"/>
                <wp:wrapNone/>
                <wp:docPr id="47" name="直接箭头连接符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381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648194" id="直接箭头连接符 47" o:spid="_x0000_s1026" type="#_x0000_t32" style="position:absolute;left:0;text-align:left;margin-left:327pt;margin-top:16.5pt;width:0;height:34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70880A00" wp14:editId="2DF48F52">
                <wp:simplePos x="0" y="0"/>
                <wp:positionH relativeFrom="column">
                  <wp:posOffset>333375</wp:posOffset>
                </wp:positionH>
                <wp:positionV relativeFrom="paragraph">
                  <wp:posOffset>146685</wp:posOffset>
                </wp:positionV>
                <wp:extent cx="3838575" cy="57150"/>
                <wp:effectExtent l="0" t="0" r="28575" b="19050"/>
                <wp:wrapNone/>
                <wp:docPr id="45" name="直接箭头连接符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38575" cy="571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1143FB" id="直接箭头连接符 45" o:spid="_x0000_s1026" type="#_x0000_t32" style="position:absolute;left:0;text-align:left;margin-left:26.25pt;margin-top:11.55pt;width:302.25pt;height:4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2E5AA01D" wp14:editId="65BD3573">
                <wp:simplePos x="0" y="0"/>
                <wp:positionH relativeFrom="column">
                  <wp:posOffset>3152775</wp:posOffset>
                </wp:positionH>
                <wp:positionV relativeFrom="paragraph">
                  <wp:posOffset>161925</wp:posOffset>
                </wp:positionV>
                <wp:extent cx="0" cy="438150"/>
                <wp:effectExtent l="9525" t="11430" r="9525" b="7620"/>
                <wp:wrapNone/>
                <wp:docPr id="46" name="直接箭头连接符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381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5C1B53" id="直接箭头连接符 46" o:spid="_x0000_s1026" type="#_x0000_t32" style="position:absolute;left:0;text-align:left;margin-left:248.25pt;margin-top:12.75pt;width:0;height:34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1685925</wp:posOffset>
                </wp:positionH>
                <wp:positionV relativeFrom="paragraph">
                  <wp:posOffset>171450</wp:posOffset>
                </wp:positionV>
                <wp:extent cx="0" cy="438150"/>
                <wp:effectExtent l="9525" t="11430" r="9525" b="7620"/>
                <wp:wrapNone/>
                <wp:docPr id="44" name="直接箭头连接符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381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08ABFE" id="直接箭头连接符 44" o:spid="_x0000_s1026" type="#_x0000_t32" style="position:absolute;left:0;text-align:left;margin-left:132.75pt;margin-top:13.5pt;width:0;height:34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2371725</wp:posOffset>
                </wp:positionH>
                <wp:positionV relativeFrom="paragraph">
                  <wp:posOffset>161925</wp:posOffset>
                </wp:positionV>
                <wp:extent cx="0" cy="438150"/>
                <wp:effectExtent l="9525" t="11430" r="9525" b="7620"/>
                <wp:wrapNone/>
                <wp:docPr id="43" name="直接箭头连接符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381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B59289" id="直接箭头连接符 43" o:spid="_x0000_s1026" type="#_x0000_t32" style="position:absolute;left:0;text-align:left;margin-left:186.75pt;margin-top:12.75pt;width:0;height:34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971550</wp:posOffset>
                </wp:positionH>
                <wp:positionV relativeFrom="paragraph">
                  <wp:posOffset>152400</wp:posOffset>
                </wp:positionV>
                <wp:extent cx="0" cy="438150"/>
                <wp:effectExtent l="9525" t="11430" r="9525" b="7620"/>
                <wp:wrapNone/>
                <wp:docPr id="42" name="直接箭头连接符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381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BB8918" id="直接箭头连接符 42" o:spid="_x0000_s1026" type="#_x0000_t32" style="position:absolute;left:0;text-align:left;margin-left:76.5pt;margin-top:12pt;width:0;height:34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352425</wp:posOffset>
                </wp:positionH>
                <wp:positionV relativeFrom="paragraph">
                  <wp:posOffset>152400</wp:posOffset>
                </wp:positionV>
                <wp:extent cx="0" cy="447675"/>
                <wp:effectExtent l="9525" t="11430" r="9525" b="7620"/>
                <wp:wrapNone/>
                <wp:docPr id="41" name="直接箭头连接符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62E9A5" id="直接箭头连接符 41" o:spid="_x0000_s1026" type="#_x0000_t32" style="position:absolute;left:0;text-align:left;margin-left:27.75pt;margin-top:12pt;width:0;height:35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"/>
            </w:pict>
          </mc:Fallback>
        </mc:AlternateContent>
      </w:r>
    </w:p>
    <w:p w:rsidR="0097150A" w:rsidRDefault="0097150A" w:rsidP="0097150A">
      <w:p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759460</wp:posOffset>
                </wp:positionH>
                <wp:positionV relativeFrom="paragraph">
                  <wp:posOffset>302895</wp:posOffset>
                </wp:positionV>
                <wp:extent cx="428625" cy="914400"/>
                <wp:effectExtent l="6985" t="11430" r="12065" b="7620"/>
                <wp:wrapNone/>
                <wp:docPr id="39" name="矩形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8625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7150A" w:rsidRDefault="0097150A" w:rsidP="0097150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新增日程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39" o:spid="_x0000_s1027" style="position:absolute;left:0;text-align:left;margin-left:59.8pt;margin-top:23.85pt;width:33.75pt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">
                <v:textbox>
                  <w:txbxContent>
                    <w:p w:rsidR="0097150A" w:rsidRDefault="0097150A" w:rsidP="0097150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新增日程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104775</wp:posOffset>
                </wp:positionH>
                <wp:positionV relativeFrom="paragraph">
                  <wp:posOffset>302895</wp:posOffset>
                </wp:positionV>
                <wp:extent cx="428625" cy="914400"/>
                <wp:effectExtent l="9525" t="11430" r="9525" b="7620"/>
                <wp:wrapNone/>
                <wp:docPr id="38" name="矩形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8625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7150A" w:rsidRDefault="0097150A" w:rsidP="0097150A">
                            <w:pPr>
                              <w:jc w:val="center"/>
                            </w:pPr>
                            <w:r>
                              <w:t>登录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38" o:spid="_x0000_s1028" style="position:absolute;left:0;text-align:left;margin-left:8.25pt;margin-top:23.85pt;width:33.75pt;height:1in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">
                <v:textbox>
                  <w:txbxContent>
                    <w:p w:rsidR="0097150A" w:rsidRDefault="0097150A" w:rsidP="0097150A">
                      <w:pPr>
                        <w:jc w:val="center"/>
                      </w:pPr>
                      <w:r>
                        <w:t>登录</w:t>
                      </w:r>
                    </w:p>
                  </w:txbxContent>
                </v:textbox>
              </v:rect>
            </w:pict>
          </mc:Fallback>
        </mc:AlternateContent>
      </w:r>
    </w:p>
    <w:p w:rsidR="0097150A" w:rsidRDefault="0097150A" w:rsidP="0097150A">
      <w:p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</wp:posOffset>
                </wp:positionV>
                <wp:extent cx="428625" cy="914400"/>
                <wp:effectExtent l="9525" t="11430" r="9525" b="7620"/>
                <wp:wrapNone/>
                <wp:docPr id="36" name="矩形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8625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7150A" w:rsidRDefault="0097150A" w:rsidP="0097150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完成日程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36" o:spid="_x0000_s1029" style="position:absolute;left:0;text-align:left;margin-left:309.75pt;margin-top:1.95pt;width:33.75pt;height:1in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">
                <v:textbox>
                  <w:txbxContent>
                    <w:p w:rsidR="0097150A" w:rsidRDefault="0097150A" w:rsidP="0097150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完成日程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2952750</wp:posOffset>
                </wp:positionH>
                <wp:positionV relativeFrom="paragraph">
                  <wp:posOffset>15240</wp:posOffset>
                </wp:positionV>
                <wp:extent cx="428625" cy="914400"/>
                <wp:effectExtent l="9525" t="11430" r="9525" b="7620"/>
                <wp:wrapNone/>
                <wp:docPr id="35" name="矩形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8625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7150A" w:rsidRDefault="0097150A" w:rsidP="0097150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延期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35" o:spid="_x0000_s1030" style="position:absolute;left:0;text-align:left;margin-left:232.5pt;margin-top:1.2pt;width:33.75pt;height:1in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">
                <v:textbox>
                  <w:txbxContent>
                    <w:p w:rsidR="0097150A" w:rsidRDefault="0097150A" w:rsidP="0097150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延期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2149475</wp:posOffset>
                </wp:positionH>
                <wp:positionV relativeFrom="paragraph">
                  <wp:posOffset>15240</wp:posOffset>
                </wp:positionV>
                <wp:extent cx="428625" cy="914400"/>
                <wp:effectExtent l="6350" t="11430" r="12700" b="7620"/>
                <wp:wrapNone/>
                <wp:docPr id="34" name="矩形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8625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7150A" w:rsidRDefault="0097150A" w:rsidP="0097150A">
                            <w:r>
                              <w:rPr>
                                <w:rFonts w:hint="eastAsia"/>
                              </w:rPr>
                              <w:t>删除日程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34" o:spid="_x0000_s1031" style="position:absolute;left:0;text-align:left;margin-left:169.25pt;margin-top:1.2pt;width:33.75pt;height:1in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">
                <v:textbox>
                  <w:txbxContent>
                    <w:p w:rsidR="0097150A" w:rsidRDefault="0097150A" w:rsidP="0097150A">
                      <w:r>
                        <w:rPr>
                          <w:rFonts w:hint="eastAsia"/>
                        </w:rPr>
                        <w:t>删除日程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1464945</wp:posOffset>
                </wp:positionH>
                <wp:positionV relativeFrom="paragraph">
                  <wp:posOffset>15240</wp:posOffset>
                </wp:positionV>
                <wp:extent cx="428625" cy="914400"/>
                <wp:effectExtent l="7620" t="11430" r="11430" b="7620"/>
                <wp:wrapNone/>
                <wp:docPr id="33" name="矩形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8625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7150A" w:rsidRDefault="0097150A" w:rsidP="0097150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修改日程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33" o:spid="_x0000_s1032" style="position:absolute;left:0;text-align:left;margin-left:115.35pt;margin-top:1.2pt;width:33.75pt;height:1in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">
                <v:textbox>
                  <w:txbxContent>
                    <w:p w:rsidR="0097150A" w:rsidRDefault="0097150A" w:rsidP="0097150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修改日程</w:t>
                      </w:r>
                    </w:p>
                  </w:txbxContent>
                </v:textbox>
              </v:rect>
            </w:pict>
          </mc:Fallback>
        </mc:AlternateContent>
      </w:r>
    </w:p>
    <w:p w:rsidR="0097150A" w:rsidRDefault="0097150A" w:rsidP="0097150A">
      <w:p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4848225</wp:posOffset>
                </wp:positionH>
                <wp:positionV relativeFrom="paragraph">
                  <wp:posOffset>150495</wp:posOffset>
                </wp:positionV>
                <wp:extent cx="19050" cy="0"/>
                <wp:effectExtent l="9525" t="5715" r="9525" b="13335"/>
                <wp:wrapNone/>
                <wp:docPr id="32" name="直接箭头连接符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90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77782A" id="直接箭头连接符 32" o:spid="_x0000_s1026" type="#_x0000_t32" style="position:absolute;left:0;text-align:left;margin-left:381.75pt;margin-top:11.85pt;width:1.5pt;height:0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"/>
            </w:pict>
          </mc:Fallback>
        </mc:AlternateContent>
      </w:r>
    </w:p>
    <w:p w:rsidR="0097150A" w:rsidRDefault="0097150A" w:rsidP="0097150A">
      <w:pPr>
        <w:spacing w:line="360" w:lineRule="auto"/>
      </w:pPr>
    </w:p>
    <w:p w:rsidR="0097150A" w:rsidRDefault="0097150A" w:rsidP="0097150A">
      <w:pPr>
        <w:spacing w:line="360" w:lineRule="auto"/>
      </w:pPr>
    </w:p>
    <w:p w:rsidR="0097150A" w:rsidRDefault="0097150A" w:rsidP="0097150A">
      <w:pPr>
        <w:pStyle w:val="a3"/>
        <w:spacing w:line="360" w:lineRule="auto"/>
        <w:ind w:firstLineChars="0" w:firstLine="0"/>
      </w:pPr>
    </w:p>
    <w:p w:rsidR="0097150A" w:rsidRPr="005E6353" w:rsidRDefault="0097150A" w:rsidP="0097150A">
      <w:pPr>
        <w:spacing w:line="360" w:lineRule="auto"/>
      </w:pPr>
    </w:p>
    <w:p w:rsidR="0097150A" w:rsidRDefault="0097150A" w:rsidP="0097150A">
      <w:pPr>
        <w:spacing w:line="360" w:lineRule="auto"/>
      </w:pPr>
    </w:p>
    <w:p w:rsidR="0097150A" w:rsidRDefault="0097150A" w:rsidP="0097150A">
      <w:pPr>
        <w:pStyle w:val="2"/>
        <w:spacing w:line="360" w:lineRule="auto"/>
      </w:pPr>
      <w:bookmarkStart w:id="14" w:name="_Toc420537157"/>
      <w:r>
        <w:rPr>
          <w:rFonts w:hint="eastAsia"/>
        </w:rPr>
        <w:lastRenderedPageBreak/>
        <w:t>3.2</w:t>
      </w:r>
      <w:r>
        <w:rPr>
          <w:rFonts w:hint="eastAsia"/>
        </w:rPr>
        <w:t>模块</w:t>
      </w:r>
      <w:r>
        <w:t>功能设计</w:t>
      </w:r>
      <w:r>
        <w:rPr>
          <w:rFonts w:hint="eastAsia"/>
        </w:rPr>
        <w:t>与介绍</w:t>
      </w:r>
      <w:bookmarkEnd w:id="14"/>
    </w:p>
    <w:p w:rsidR="0097150A" w:rsidRPr="00180B25" w:rsidRDefault="0097150A" w:rsidP="0097150A">
      <w:pPr>
        <w:pStyle w:val="3"/>
        <w:spacing w:line="360" w:lineRule="auto"/>
      </w:pPr>
      <w:bookmarkStart w:id="15" w:name="_Toc420537158"/>
      <w:r>
        <w:rPr>
          <w:rFonts w:hint="eastAsia"/>
        </w:rPr>
        <w:t>3.2.1</w:t>
      </w:r>
      <w:r>
        <w:rPr>
          <w:rFonts w:hint="eastAsia"/>
        </w:rPr>
        <w:t>概念类图</w:t>
      </w:r>
      <w:bookmarkEnd w:id="15"/>
    </w:p>
    <w:p w:rsidR="0097150A" w:rsidRDefault="00370AE2" w:rsidP="0097150A">
      <w:pPr>
        <w:spacing w:line="360" w:lineRule="auto"/>
      </w:pPr>
      <w:r w:rsidRPr="00370AE2">
        <w:rPr>
          <w:noProof/>
        </w:rPr>
        <w:drawing>
          <wp:inline distT="0" distB="0" distL="0" distR="0">
            <wp:extent cx="5274310" cy="628096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280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150A" w:rsidRDefault="0097150A" w:rsidP="0097150A">
      <w:pPr>
        <w:pStyle w:val="3"/>
        <w:spacing w:line="360" w:lineRule="auto"/>
      </w:pPr>
      <w:bookmarkStart w:id="16" w:name="_Toc420537159"/>
      <w:r>
        <w:rPr>
          <w:rFonts w:hint="eastAsia"/>
        </w:rPr>
        <w:lastRenderedPageBreak/>
        <w:t>3.2.</w:t>
      </w:r>
      <w:r>
        <w:t>2</w:t>
      </w:r>
      <w:r>
        <w:rPr>
          <w:rFonts w:hint="eastAsia"/>
        </w:rPr>
        <w:t>系统类图说明</w:t>
      </w:r>
      <w:bookmarkEnd w:id="16"/>
      <w:r w:rsidRPr="00180B25">
        <w:t xml:space="preserve"> </w:t>
      </w:r>
    </w:p>
    <w:p w:rsidR="0097150A" w:rsidRPr="00013F15" w:rsidRDefault="0097150A" w:rsidP="0097150A">
      <w:pPr>
        <w:pStyle w:val="4"/>
        <w:spacing w:line="360" w:lineRule="auto"/>
      </w:pPr>
      <w:bookmarkStart w:id="17" w:name="_Toc420537160"/>
      <w:r>
        <w:rPr>
          <w:noProof/>
        </w:rPr>
        <w:t>3.2.2.1ScheduleManager</w:t>
      </w:r>
      <w:r>
        <w:rPr>
          <w:noProof/>
        </w:rPr>
        <w:t>类</w:t>
      </w:r>
      <w:bookmarkEnd w:id="17"/>
    </w:p>
    <w:p w:rsidR="0097150A" w:rsidRDefault="0097150A" w:rsidP="0097150A">
      <w:pPr>
        <w:spacing w:line="360" w:lineRule="auto"/>
        <w:rPr>
          <w:noProof/>
        </w:rPr>
      </w:pPr>
      <w:r w:rsidRPr="0097150A">
        <w:rPr>
          <w:noProof/>
        </w:rPr>
        <w:drawing>
          <wp:inline distT="0" distB="0" distL="0" distR="0">
            <wp:extent cx="1247775" cy="1123950"/>
            <wp:effectExtent l="0" t="0" r="0" b="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150A" w:rsidRDefault="0097150A" w:rsidP="0097150A">
      <w:pPr>
        <w:spacing w:line="360" w:lineRule="auto"/>
        <w:rPr>
          <w:noProof/>
        </w:rPr>
      </w:pPr>
    </w:p>
    <w:p w:rsidR="0097150A" w:rsidRPr="004B6E02" w:rsidRDefault="0097150A" w:rsidP="0097150A">
      <w:pPr>
        <w:spacing w:line="360" w:lineRule="auto"/>
        <w:rPr>
          <w:b/>
          <w:noProof/>
          <w:sz w:val="24"/>
          <w:szCs w:val="24"/>
        </w:rPr>
      </w:pPr>
      <w:r w:rsidRPr="004B6E02">
        <w:rPr>
          <w:rFonts w:hint="eastAsia"/>
          <w:b/>
          <w:noProof/>
          <w:sz w:val="24"/>
          <w:szCs w:val="24"/>
        </w:rPr>
        <w:t>类图说明</w:t>
      </w:r>
      <w:r w:rsidRPr="004B6E02">
        <w:rPr>
          <w:rFonts w:hint="eastAsia"/>
          <w:b/>
          <w:noProof/>
          <w:sz w:val="24"/>
          <w:szCs w:val="24"/>
        </w:rPr>
        <w:t>:</w:t>
      </w:r>
    </w:p>
    <w:p w:rsidR="0097150A" w:rsidRDefault="0097150A" w:rsidP="0097150A">
      <w:pPr>
        <w:spacing w:line="360" w:lineRule="auto"/>
        <w:rPr>
          <w:noProof/>
          <w:sz w:val="24"/>
          <w:szCs w:val="24"/>
        </w:rPr>
      </w:pPr>
      <w:r>
        <w:rPr>
          <w:noProof/>
        </w:rPr>
        <w:t>ScheduleManager</w:t>
      </w:r>
      <w:r>
        <w:rPr>
          <w:rFonts w:hint="eastAsia"/>
          <w:noProof/>
          <w:sz w:val="24"/>
          <w:szCs w:val="24"/>
        </w:rPr>
        <w:t>类是系统内的控制类，主要是用来接收来自</w:t>
      </w:r>
      <w:r>
        <w:rPr>
          <w:rFonts w:hint="eastAsia"/>
          <w:noProof/>
          <w:sz w:val="24"/>
          <w:szCs w:val="24"/>
        </w:rPr>
        <w:t>UI</w:t>
      </w:r>
      <w:r>
        <w:rPr>
          <w:rFonts w:hint="eastAsia"/>
          <w:noProof/>
          <w:sz w:val="24"/>
          <w:szCs w:val="24"/>
        </w:rPr>
        <w:t>的消息，传递到实体类和数据库。</w:t>
      </w:r>
    </w:p>
    <w:p w:rsidR="0097150A" w:rsidRDefault="0097150A" w:rsidP="0097150A">
      <w:pPr>
        <w:spacing w:line="360" w:lineRule="auto"/>
        <w:rPr>
          <w:noProof/>
          <w:sz w:val="24"/>
          <w:szCs w:val="24"/>
        </w:rPr>
      </w:pPr>
    </w:p>
    <w:p w:rsidR="0097150A" w:rsidRDefault="0097150A" w:rsidP="0097150A">
      <w:pPr>
        <w:spacing w:line="360" w:lineRule="auto"/>
        <w:rPr>
          <w:noProof/>
          <w:sz w:val="24"/>
          <w:szCs w:val="24"/>
        </w:rPr>
      </w:pPr>
      <w:r>
        <w:rPr>
          <w:noProof/>
          <w:sz w:val="24"/>
          <w:szCs w:val="24"/>
        </w:rPr>
        <w:t>其中有</w:t>
      </w:r>
    </w:p>
    <w:p w:rsidR="0097150A" w:rsidRPr="000E1830" w:rsidRDefault="0097150A" w:rsidP="0097150A">
      <w:pPr>
        <w:pStyle w:val="a3"/>
        <w:numPr>
          <w:ilvl w:val="0"/>
          <w:numId w:val="18"/>
        </w:numPr>
        <w:spacing w:line="360" w:lineRule="auto"/>
        <w:ind w:firstLineChars="0"/>
        <w:rPr>
          <w:noProof/>
          <w:sz w:val="24"/>
          <w:szCs w:val="24"/>
        </w:rPr>
      </w:pPr>
      <w:r>
        <w:rPr>
          <w:rFonts w:hint="eastAsia"/>
          <w:noProof/>
          <w:sz w:val="24"/>
          <w:szCs w:val="24"/>
        </w:rPr>
        <w:t>添加日程函数</w:t>
      </w:r>
      <w:r>
        <w:rPr>
          <w:rFonts w:hint="eastAsia"/>
          <w:noProof/>
          <w:sz w:val="24"/>
          <w:szCs w:val="24"/>
        </w:rPr>
        <w:t>a</w:t>
      </w:r>
      <w:r>
        <w:rPr>
          <w:noProof/>
          <w:sz w:val="24"/>
          <w:szCs w:val="24"/>
        </w:rPr>
        <w:t>dd</w:t>
      </w:r>
      <w:r w:rsidRPr="000E1830">
        <w:rPr>
          <w:rFonts w:hint="eastAsia"/>
          <w:noProof/>
          <w:sz w:val="24"/>
          <w:szCs w:val="24"/>
        </w:rPr>
        <w:t>();</w:t>
      </w:r>
    </w:p>
    <w:p w:rsidR="0097150A" w:rsidRDefault="0097150A" w:rsidP="0097150A">
      <w:pPr>
        <w:pStyle w:val="a3"/>
        <w:numPr>
          <w:ilvl w:val="0"/>
          <w:numId w:val="18"/>
        </w:numPr>
        <w:spacing w:line="360" w:lineRule="auto"/>
        <w:ind w:firstLineChars="0"/>
        <w:rPr>
          <w:noProof/>
          <w:sz w:val="24"/>
          <w:szCs w:val="24"/>
        </w:rPr>
      </w:pPr>
      <w:r>
        <w:rPr>
          <w:rFonts w:hint="eastAsia"/>
          <w:noProof/>
          <w:sz w:val="24"/>
          <w:szCs w:val="24"/>
        </w:rPr>
        <w:t>删除日程</w:t>
      </w:r>
      <w:r>
        <w:rPr>
          <w:rFonts w:hint="eastAsia"/>
          <w:noProof/>
          <w:sz w:val="24"/>
          <w:szCs w:val="24"/>
        </w:rPr>
        <w:t>delete</w:t>
      </w:r>
      <w:r>
        <w:rPr>
          <w:noProof/>
          <w:sz w:val="24"/>
          <w:szCs w:val="24"/>
        </w:rPr>
        <w:t>();</w:t>
      </w:r>
    </w:p>
    <w:p w:rsidR="0097150A" w:rsidRDefault="0097150A" w:rsidP="0097150A">
      <w:pPr>
        <w:pStyle w:val="a3"/>
        <w:numPr>
          <w:ilvl w:val="0"/>
          <w:numId w:val="18"/>
        </w:numPr>
        <w:spacing w:line="360" w:lineRule="auto"/>
        <w:ind w:firstLineChars="0"/>
        <w:rPr>
          <w:noProof/>
          <w:sz w:val="24"/>
          <w:szCs w:val="24"/>
        </w:rPr>
      </w:pPr>
      <w:r>
        <w:rPr>
          <w:rFonts w:hint="eastAsia"/>
          <w:noProof/>
          <w:sz w:val="24"/>
          <w:szCs w:val="24"/>
        </w:rPr>
        <w:t>修改日程</w:t>
      </w:r>
      <w:r>
        <w:rPr>
          <w:rFonts w:hint="eastAsia"/>
          <w:noProof/>
          <w:sz w:val="24"/>
          <w:szCs w:val="24"/>
        </w:rPr>
        <w:t>modify()</w:t>
      </w:r>
      <w:r w:rsidRPr="0075721E">
        <w:rPr>
          <w:rFonts w:hint="eastAsia"/>
          <w:noProof/>
          <w:sz w:val="24"/>
          <w:szCs w:val="24"/>
        </w:rPr>
        <w:t>;</w:t>
      </w:r>
    </w:p>
    <w:p w:rsidR="0097150A" w:rsidRDefault="0097150A" w:rsidP="0097150A">
      <w:pPr>
        <w:pStyle w:val="a3"/>
        <w:numPr>
          <w:ilvl w:val="0"/>
          <w:numId w:val="18"/>
        </w:numPr>
        <w:spacing w:line="360" w:lineRule="auto"/>
        <w:ind w:firstLineChars="0"/>
        <w:rPr>
          <w:noProof/>
          <w:sz w:val="24"/>
          <w:szCs w:val="24"/>
        </w:rPr>
      </w:pPr>
      <w:r>
        <w:rPr>
          <w:noProof/>
          <w:sz w:val="24"/>
          <w:szCs w:val="24"/>
        </w:rPr>
        <w:t>查找日程</w:t>
      </w:r>
      <w:r>
        <w:rPr>
          <w:rFonts w:hint="eastAsia"/>
          <w:noProof/>
          <w:sz w:val="24"/>
          <w:szCs w:val="24"/>
        </w:rPr>
        <w:t>find()</w:t>
      </w:r>
    </w:p>
    <w:p w:rsidR="0097150A" w:rsidRPr="00FF66C8" w:rsidRDefault="0097150A" w:rsidP="0097150A">
      <w:pPr>
        <w:pStyle w:val="4"/>
        <w:spacing w:line="360" w:lineRule="auto"/>
      </w:pPr>
      <w:bookmarkStart w:id="18" w:name="_Toc420537161"/>
      <w:r>
        <w:rPr>
          <w:rFonts w:hint="eastAsia"/>
        </w:rPr>
        <w:lastRenderedPageBreak/>
        <w:t>3.2.2.2</w:t>
      </w:r>
      <w:r w:rsidR="00782894">
        <w:t xml:space="preserve"> </w:t>
      </w:r>
      <w:r>
        <w:t>Schedule</w:t>
      </w:r>
      <w:r w:rsidRPr="00FF66C8">
        <w:t>类</w:t>
      </w:r>
      <w:r>
        <w:rPr>
          <w:rFonts w:hint="eastAsia"/>
        </w:rPr>
        <w:t>:</w:t>
      </w:r>
      <w:bookmarkEnd w:id="18"/>
    </w:p>
    <w:p w:rsidR="0097150A" w:rsidRDefault="0097150A" w:rsidP="0097150A">
      <w:pPr>
        <w:spacing w:line="360" w:lineRule="auto"/>
        <w:rPr>
          <w:rFonts w:ascii="Consolas" w:hAnsi="Consolas" w:cs="Consolas"/>
          <w:b/>
          <w:bCs/>
          <w:color w:val="7F9FBF"/>
          <w:kern w:val="0"/>
          <w:sz w:val="20"/>
          <w:szCs w:val="20"/>
        </w:rPr>
      </w:pPr>
      <w:r w:rsidRPr="0097150A">
        <w:rPr>
          <w:rFonts w:ascii="Consolas" w:hAnsi="Consolas" w:cs="Consolas"/>
          <w:b/>
          <w:bCs/>
          <w:noProof/>
          <w:color w:val="7F9FBF"/>
          <w:kern w:val="0"/>
          <w:sz w:val="20"/>
          <w:szCs w:val="20"/>
        </w:rPr>
        <w:drawing>
          <wp:inline distT="0" distB="0" distL="0" distR="0">
            <wp:extent cx="2152650" cy="4476750"/>
            <wp:effectExtent l="0" t="0" r="0" b="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150A" w:rsidRPr="00C41B91" w:rsidRDefault="0097150A" w:rsidP="0097150A">
      <w:pPr>
        <w:spacing w:line="360" w:lineRule="auto"/>
        <w:rPr>
          <w:rFonts w:ascii="Consolas" w:hAnsi="Consolas" w:cs="Consolas"/>
          <w:b/>
          <w:bCs/>
          <w:kern w:val="0"/>
          <w:sz w:val="20"/>
          <w:szCs w:val="20"/>
        </w:rPr>
      </w:pPr>
      <w:r w:rsidRPr="00C41B91">
        <w:rPr>
          <w:rFonts w:ascii="Consolas" w:hAnsi="Consolas" w:cs="Consolas" w:hint="eastAsia"/>
          <w:b/>
          <w:bCs/>
          <w:kern w:val="0"/>
          <w:sz w:val="20"/>
          <w:szCs w:val="20"/>
        </w:rPr>
        <w:t>类图说明</w:t>
      </w:r>
      <w:r>
        <w:rPr>
          <w:rFonts w:ascii="Consolas" w:hAnsi="Consolas" w:cs="Consolas" w:hint="eastAsia"/>
          <w:b/>
          <w:bCs/>
          <w:kern w:val="0"/>
          <w:sz w:val="20"/>
          <w:szCs w:val="20"/>
        </w:rPr>
        <w:t>：</w:t>
      </w:r>
    </w:p>
    <w:p w:rsidR="0097150A" w:rsidRDefault="0097150A" w:rsidP="0097150A">
      <w:pPr>
        <w:spacing w:line="36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该类的主要作用是包含了日程类的信息</w:t>
      </w:r>
    </w:p>
    <w:p w:rsidR="0097150A" w:rsidRDefault="0097150A" w:rsidP="0097150A">
      <w:pPr>
        <w:spacing w:line="360" w:lineRule="auto"/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97150A" w:rsidRDefault="0097150A" w:rsidP="0097150A">
      <w:pPr>
        <w:spacing w:line="36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其中有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：</w:t>
      </w:r>
    </w:p>
    <w:p w:rsidR="0097150A" w:rsidRPr="000E1830" w:rsidRDefault="0097150A" w:rsidP="0097150A">
      <w:pPr>
        <w:pStyle w:val="a3"/>
        <w:numPr>
          <w:ilvl w:val="0"/>
          <w:numId w:val="17"/>
        </w:numPr>
        <w:spacing w:line="360" w:lineRule="auto"/>
        <w:ind w:firstLineChars="0"/>
        <w:rPr>
          <w:rFonts w:ascii="Consolas" w:hAnsi="Consolas" w:cs="Consolas"/>
          <w:color w:val="000000"/>
          <w:kern w:val="0"/>
          <w:sz w:val="24"/>
          <w:szCs w:val="24"/>
        </w:rPr>
      </w:pPr>
      <w:r w:rsidRPr="000E1830">
        <w:rPr>
          <w:rFonts w:ascii="Consolas" w:hAnsi="Consolas" w:cs="Consolas" w:hint="eastAsia"/>
          <w:color w:val="000000"/>
          <w:kern w:val="0"/>
          <w:sz w:val="24"/>
          <w:szCs w:val="24"/>
        </w:rPr>
        <w:t>本类构造函数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;</w:t>
      </w:r>
    </w:p>
    <w:p w:rsidR="0097150A" w:rsidRDefault="0097150A" w:rsidP="0097150A">
      <w:pPr>
        <w:pStyle w:val="a3"/>
        <w:numPr>
          <w:ilvl w:val="0"/>
          <w:numId w:val="17"/>
        </w:numPr>
        <w:spacing w:line="360" w:lineRule="auto"/>
        <w:ind w:firstLineChars="0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获取单个实体类对象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;</w:t>
      </w:r>
    </w:p>
    <w:p w:rsidR="0097150A" w:rsidRPr="000E1830" w:rsidRDefault="00782894" w:rsidP="0097150A">
      <w:pPr>
        <w:pStyle w:val="a3"/>
        <w:numPr>
          <w:ilvl w:val="0"/>
          <w:numId w:val="17"/>
        </w:numPr>
        <w:spacing w:line="360" w:lineRule="auto"/>
        <w:ind w:firstLineChars="0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各个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属性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的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getter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和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setter</w:t>
      </w:r>
    </w:p>
    <w:p w:rsidR="0097150A" w:rsidRPr="00013F15" w:rsidRDefault="0097150A" w:rsidP="0097150A">
      <w:pPr>
        <w:pStyle w:val="4"/>
        <w:spacing w:line="360" w:lineRule="auto"/>
      </w:pPr>
      <w:bookmarkStart w:id="19" w:name="_Toc420537162"/>
      <w:r>
        <w:lastRenderedPageBreak/>
        <w:t>3.2.2.3</w:t>
      </w:r>
      <w:r w:rsidR="00782894">
        <w:t>Guest</w:t>
      </w:r>
      <w:r w:rsidRPr="00FF66C8">
        <w:t>类：</w:t>
      </w:r>
      <w:bookmarkEnd w:id="19"/>
    </w:p>
    <w:p w:rsidR="0097150A" w:rsidRDefault="00782894" w:rsidP="0097150A">
      <w:pPr>
        <w:spacing w:line="360" w:lineRule="auto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782894">
        <w:rPr>
          <w:rFonts w:ascii="Consolas" w:hAnsi="Consolas" w:cs="Consolas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419225" cy="1457325"/>
            <wp:effectExtent l="0" t="0" r="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150A" w:rsidRDefault="0097150A" w:rsidP="0097150A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C41B91">
        <w:rPr>
          <w:rFonts w:ascii="Consolas" w:hAnsi="Consolas" w:cs="Consolas" w:hint="eastAsia"/>
          <w:b/>
          <w:kern w:val="0"/>
          <w:sz w:val="20"/>
          <w:szCs w:val="20"/>
        </w:rPr>
        <w:t>类图说明：</w:t>
      </w:r>
    </w:p>
    <w:p w:rsidR="0097150A" w:rsidRDefault="0097150A" w:rsidP="0097150A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kern w:val="0"/>
          <w:sz w:val="24"/>
          <w:szCs w:val="24"/>
        </w:rPr>
        <w:t>本类</w:t>
      </w:r>
      <w:r w:rsidR="00782894">
        <w:rPr>
          <w:rFonts w:ascii="Consolas" w:hAnsi="Consolas" w:cs="Consolas" w:hint="eastAsia"/>
          <w:kern w:val="0"/>
          <w:sz w:val="24"/>
          <w:szCs w:val="24"/>
        </w:rPr>
        <w:t>用于用户登录和日程的匹配</w:t>
      </w:r>
    </w:p>
    <w:p w:rsidR="0097150A" w:rsidRDefault="0097150A" w:rsidP="0097150A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97150A" w:rsidRDefault="0097150A" w:rsidP="0097150A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>其中有</w:t>
      </w:r>
      <w:r>
        <w:rPr>
          <w:rFonts w:ascii="Consolas" w:hAnsi="Consolas" w:cs="Consolas" w:hint="eastAsia"/>
          <w:kern w:val="0"/>
          <w:sz w:val="24"/>
          <w:szCs w:val="24"/>
        </w:rPr>
        <w:t>：</w:t>
      </w:r>
    </w:p>
    <w:p w:rsidR="0097150A" w:rsidRPr="003F4FB9" w:rsidRDefault="0097150A" w:rsidP="00782894">
      <w:pPr>
        <w:pStyle w:val="a3"/>
        <w:autoSpaceDE w:val="0"/>
        <w:autoSpaceDN w:val="0"/>
        <w:adjustRightInd w:val="0"/>
        <w:spacing w:line="360" w:lineRule="auto"/>
        <w:ind w:left="360"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97150A" w:rsidRPr="003F4FB9" w:rsidRDefault="00782894" w:rsidP="0097150A">
      <w:pPr>
        <w:pStyle w:val="a3"/>
        <w:numPr>
          <w:ilvl w:val="0"/>
          <w:numId w:val="19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kern w:val="0"/>
          <w:sz w:val="24"/>
          <w:szCs w:val="24"/>
        </w:rPr>
        <w:t>属性</w:t>
      </w:r>
      <w:r w:rsidR="0097150A" w:rsidRPr="003F4FB9">
        <w:rPr>
          <w:rFonts w:ascii="Consolas" w:hAnsi="Consolas" w:cs="Consolas" w:hint="eastAsia"/>
          <w:kern w:val="0"/>
          <w:sz w:val="24"/>
          <w:szCs w:val="24"/>
        </w:rPr>
        <w:t>的</w:t>
      </w:r>
      <w:r w:rsidR="0097150A" w:rsidRPr="003F4FB9">
        <w:rPr>
          <w:rFonts w:ascii="Consolas" w:hAnsi="Consolas" w:cs="Consolas" w:hint="eastAsia"/>
          <w:kern w:val="0"/>
          <w:sz w:val="24"/>
          <w:szCs w:val="24"/>
        </w:rPr>
        <w:t>getter</w:t>
      </w:r>
      <w:r w:rsidR="0097150A" w:rsidRPr="003F4FB9">
        <w:rPr>
          <w:rFonts w:ascii="Consolas" w:hAnsi="Consolas" w:cs="Consolas" w:hint="eastAsia"/>
          <w:kern w:val="0"/>
          <w:sz w:val="24"/>
          <w:szCs w:val="24"/>
        </w:rPr>
        <w:t>和</w:t>
      </w:r>
      <w:r w:rsidR="0097150A" w:rsidRPr="003F4FB9">
        <w:rPr>
          <w:rFonts w:ascii="Consolas" w:hAnsi="Consolas" w:cs="Consolas" w:hint="eastAsia"/>
          <w:kern w:val="0"/>
          <w:sz w:val="24"/>
          <w:szCs w:val="24"/>
        </w:rPr>
        <w:t>setter</w:t>
      </w:r>
    </w:p>
    <w:p w:rsidR="0097150A" w:rsidRPr="00915FF0" w:rsidRDefault="00915FF0" w:rsidP="00915FF0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b/>
          <w:kern w:val="0"/>
          <w:sz w:val="20"/>
        </w:rPr>
      </w:pPr>
      <w:r w:rsidRPr="00915FF0">
        <w:rPr>
          <w:rFonts w:ascii="Cambria" w:hAnsi="Cambria"/>
          <w:b/>
          <w:bCs/>
          <w:sz w:val="28"/>
          <w:szCs w:val="28"/>
        </w:rPr>
        <w:t>3.2.2.4</w:t>
      </w:r>
      <w:r>
        <w:rPr>
          <w:rFonts w:ascii="Cambria" w:hAnsi="Cambria"/>
          <w:b/>
          <w:bCs/>
          <w:sz w:val="28"/>
          <w:szCs w:val="28"/>
        </w:rPr>
        <w:t xml:space="preserve"> </w:t>
      </w:r>
      <w:bookmarkStart w:id="20" w:name="_GoBack"/>
      <w:bookmarkEnd w:id="20"/>
      <w:r w:rsidR="00370AE2" w:rsidRPr="00915FF0">
        <w:rPr>
          <w:rFonts w:ascii="Consolas" w:hAnsi="Consolas" w:cs="Consolas"/>
          <w:b/>
          <w:kern w:val="0"/>
          <w:sz w:val="20"/>
        </w:rPr>
        <w:t>GuestControl</w:t>
      </w:r>
      <w:r w:rsidR="00370AE2" w:rsidRPr="00915FF0">
        <w:rPr>
          <w:rFonts w:ascii="Consolas" w:hAnsi="Consolas" w:cs="Consolas"/>
          <w:b/>
          <w:kern w:val="0"/>
          <w:sz w:val="20"/>
        </w:rPr>
        <w:t>类</w:t>
      </w:r>
    </w:p>
    <w:p w:rsidR="00370AE2" w:rsidRDefault="00370AE2" w:rsidP="00370AE2">
      <w:pPr>
        <w:pStyle w:val="a3"/>
        <w:autoSpaceDE w:val="0"/>
        <w:autoSpaceDN w:val="0"/>
        <w:adjustRightInd w:val="0"/>
        <w:spacing w:line="360" w:lineRule="auto"/>
        <w:ind w:left="1080" w:firstLineChars="0" w:firstLine="0"/>
        <w:jc w:val="left"/>
        <w:rPr>
          <w:rFonts w:ascii="Consolas" w:hAnsi="Consolas" w:cs="Consolas"/>
          <w:b/>
          <w:kern w:val="0"/>
          <w:sz w:val="20"/>
        </w:rPr>
      </w:pPr>
      <w:r w:rsidRPr="00370AE2">
        <w:rPr>
          <w:rFonts w:ascii="Consolas" w:hAnsi="Consolas" w:cs="Consolas" w:hint="eastAsia"/>
          <w:b/>
          <w:noProof/>
          <w:kern w:val="0"/>
          <w:sz w:val="20"/>
        </w:rPr>
        <w:drawing>
          <wp:inline distT="0" distB="0" distL="0" distR="0">
            <wp:extent cx="1990725" cy="12954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0AE2" w:rsidRDefault="00370AE2" w:rsidP="00370AE2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C41B91">
        <w:rPr>
          <w:rFonts w:ascii="Consolas" w:hAnsi="Consolas" w:cs="Consolas" w:hint="eastAsia"/>
          <w:b/>
          <w:kern w:val="0"/>
          <w:sz w:val="20"/>
          <w:szCs w:val="20"/>
        </w:rPr>
        <w:t>类图说明：</w:t>
      </w:r>
    </w:p>
    <w:p w:rsidR="00370AE2" w:rsidRDefault="00370AE2" w:rsidP="00370AE2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kern w:val="0"/>
          <w:sz w:val="24"/>
          <w:szCs w:val="24"/>
        </w:rPr>
        <w:t>本类用于对用户信息的管理</w:t>
      </w:r>
    </w:p>
    <w:p w:rsidR="00370AE2" w:rsidRDefault="00370AE2" w:rsidP="00370AE2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370AE2" w:rsidRDefault="00370AE2" w:rsidP="00370AE2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>其中有</w:t>
      </w:r>
      <w:r>
        <w:rPr>
          <w:rFonts w:ascii="Consolas" w:hAnsi="Consolas" w:cs="Consolas" w:hint="eastAsia"/>
          <w:kern w:val="0"/>
          <w:sz w:val="24"/>
          <w:szCs w:val="24"/>
        </w:rPr>
        <w:t>：</w:t>
      </w:r>
      <w:r w:rsidR="00D1476D">
        <w:rPr>
          <w:rFonts w:ascii="Consolas" w:hAnsi="Consolas" w:cs="Consolas" w:hint="eastAsia"/>
          <w:kern w:val="0"/>
          <w:sz w:val="24"/>
          <w:szCs w:val="24"/>
        </w:rPr>
        <w:t>guest</w:t>
      </w:r>
      <w:r w:rsidR="00D1476D">
        <w:rPr>
          <w:rFonts w:ascii="Consolas" w:hAnsi="Consolas" w:cs="Consolas"/>
          <w:kern w:val="0"/>
          <w:sz w:val="24"/>
          <w:szCs w:val="24"/>
        </w:rPr>
        <w:t>Dao</w:t>
      </w:r>
      <w:r w:rsidR="00D1476D">
        <w:rPr>
          <w:rFonts w:ascii="Consolas" w:hAnsi="Consolas" w:cs="Consolas"/>
          <w:kern w:val="0"/>
          <w:sz w:val="24"/>
          <w:szCs w:val="24"/>
        </w:rPr>
        <w:t>属性</w:t>
      </w:r>
    </w:p>
    <w:p w:rsidR="00D1476D" w:rsidRDefault="00D1476D" w:rsidP="00370AE2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>以及对用户信息的操作函数</w:t>
      </w:r>
    </w:p>
    <w:p w:rsidR="00D1476D" w:rsidRDefault="00D1476D" w:rsidP="00370AE2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kern w:val="0"/>
          <w:sz w:val="24"/>
          <w:szCs w:val="24"/>
        </w:rPr>
      </w:pPr>
      <w:r w:rsidRPr="00915FF0">
        <w:rPr>
          <w:rFonts w:ascii="Cambria" w:hAnsi="Cambria" w:hint="eastAsia"/>
          <w:b/>
          <w:bCs/>
          <w:sz w:val="28"/>
          <w:szCs w:val="28"/>
        </w:rPr>
        <w:t>3.2.</w:t>
      </w:r>
      <w:r w:rsidRPr="00915FF0">
        <w:rPr>
          <w:rFonts w:ascii="Cambria" w:hAnsi="Cambria"/>
          <w:b/>
          <w:bCs/>
          <w:sz w:val="28"/>
          <w:szCs w:val="28"/>
        </w:rPr>
        <w:t>2.</w:t>
      </w:r>
      <w:r w:rsidRPr="00915FF0">
        <w:rPr>
          <w:rFonts w:ascii="Cambria" w:hAnsi="Cambria" w:hint="eastAsia"/>
          <w:b/>
          <w:bCs/>
          <w:sz w:val="28"/>
          <w:szCs w:val="28"/>
        </w:rPr>
        <w:t>5</w:t>
      </w:r>
      <w:r w:rsidRPr="00915FF0">
        <w:rPr>
          <w:rFonts w:ascii="Cambria" w:hAnsi="Cambria"/>
          <w:b/>
          <w:bCs/>
          <w:sz w:val="28"/>
          <w:szCs w:val="28"/>
        </w:rPr>
        <w:t xml:space="preserve"> </w:t>
      </w:r>
      <w:r>
        <w:rPr>
          <w:rFonts w:ascii="Consolas" w:hAnsi="Consolas" w:cs="Consolas"/>
          <w:kern w:val="0"/>
          <w:sz w:val="24"/>
          <w:szCs w:val="24"/>
        </w:rPr>
        <w:t>ScheduleControl</w:t>
      </w:r>
      <w:r>
        <w:rPr>
          <w:rFonts w:ascii="Consolas" w:hAnsi="Consolas" w:cs="Consolas"/>
          <w:kern w:val="0"/>
          <w:sz w:val="24"/>
          <w:szCs w:val="24"/>
        </w:rPr>
        <w:t>类</w:t>
      </w:r>
    </w:p>
    <w:p w:rsidR="00D1476D" w:rsidRDefault="00D1476D" w:rsidP="00370AE2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kern w:val="0"/>
          <w:sz w:val="24"/>
          <w:szCs w:val="24"/>
        </w:rPr>
      </w:pPr>
      <w:r w:rsidRPr="00D1476D">
        <w:rPr>
          <w:rFonts w:ascii="Consolas" w:hAnsi="Consolas" w:cs="Consolas" w:hint="eastAsia"/>
          <w:noProof/>
          <w:kern w:val="0"/>
          <w:sz w:val="24"/>
          <w:szCs w:val="24"/>
        </w:rPr>
        <w:lastRenderedPageBreak/>
        <w:drawing>
          <wp:inline distT="0" distB="0" distL="0" distR="0">
            <wp:extent cx="2400300" cy="145732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0AE2" w:rsidRPr="003F4FB9" w:rsidRDefault="00370AE2" w:rsidP="00370AE2">
      <w:pPr>
        <w:pStyle w:val="a3"/>
        <w:autoSpaceDE w:val="0"/>
        <w:autoSpaceDN w:val="0"/>
        <w:adjustRightInd w:val="0"/>
        <w:spacing w:line="360" w:lineRule="auto"/>
        <w:ind w:left="360"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D1476D" w:rsidRPr="00D1476D" w:rsidRDefault="00D1476D" w:rsidP="00D1476D">
      <w:pPr>
        <w:pStyle w:val="a3"/>
        <w:autoSpaceDE w:val="0"/>
        <w:autoSpaceDN w:val="0"/>
        <w:adjustRightInd w:val="0"/>
        <w:spacing w:line="360" w:lineRule="auto"/>
        <w:ind w:left="360" w:firstLineChars="0" w:firstLine="0"/>
        <w:jc w:val="left"/>
        <w:rPr>
          <w:rFonts w:ascii="Consolas" w:hAnsi="Consolas" w:cs="Consolas"/>
          <w:b/>
          <w:kern w:val="0"/>
          <w:sz w:val="20"/>
        </w:rPr>
      </w:pPr>
      <w:r w:rsidRPr="00D1476D">
        <w:rPr>
          <w:rFonts w:ascii="Consolas" w:hAnsi="Consolas" w:cs="Consolas" w:hint="eastAsia"/>
          <w:b/>
          <w:kern w:val="0"/>
          <w:sz w:val="20"/>
        </w:rPr>
        <w:t>类图说明：</w:t>
      </w:r>
    </w:p>
    <w:p w:rsidR="00D1476D" w:rsidRPr="00D1476D" w:rsidRDefault="00D1476D" w:rsidP="00D1476D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kern w:val="0"/>
          <w:sz w:val="24"/>
          <w:szCs w:val="24"/>
        </w:rPr>
      </w:pPr>
      <w:r w:rsidRPr="00D1476D">
        <w:rPr>
          <w:rFonts w:ascii="Consolas" w:hAnsi="Consolas" w:cs="Consolas" w:hint="eastAsia"/>
          <w:kern w:val="0"/>
          <w:sz w:val="24"/>
          <w:szCs w:val="24"/>
        </w:rPr>
        <w:t>本类用于</w:t>
      </w:r>
      <w:r>
        <w:rPr>
          <w:rFonts w:ascii="Consolas" w:hAnsi="Consolas" w:cs="Consolas" w:hint="eastAsia"/>
          <w:kern w:val="0"/>
          <w:sz w:val="24"/>
          <w:szCs w:val="24"/>
        </w:rPr>
        <w:t>日程</w:t>
      </w:r>
      <w:r w:rsidRPr="00D1476D">
        <w:rPr>
          <w:rFonts w:ascii="Consolas" w:hAnsi="Consolas" w:cs="Consolas" w:hint="eastAsia"/>
          <w:kern w:val="0"/>
          <w:sz w:val="24"/>
          <w:szCs w:val="24"/>
        </w:rPr>
        <w:t>的管理</w:t>
      </w:r>
    </w:p>
    <w:p w:rsidR="00D1476D" w:rsidRPr="00D1476D" w:rsidRDefault="00D1476D" w:rsidP="00D1476D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kern w:val="0"/>
          <w:sz w:val="24"/>
          <w:szCs w:val="24"/>
        </w:rPr>
      </w:pPr>
      <w:r w:rsidRPr="00D1476D">
        <w:rPr>
          <w:rFonts w:ascii="Consolas" w:hAnsi="Consolas" w:cs="Consolas"/>
          <w:kern w:val="0"/>
          <w:sz w:val="24"/>
          <w:szCs w:val="24"/>
        </w:rPr>
        <w:t>其中有</w:t>
      </w:r>
      <w:r w:rsidRPr="00D1476D">
        <w:rPr>
          <w:rFonts w:ascii="Consolas" w:hAnsi="Consolas" w:cs="Consolas" w:hint="eastAsia"/>
          <w:kern w:val="0"/>
          <w:sz w:val="24"/>
          <w:szCs w:val="24"/>
        </w:rPr>
        <w:t>：</w:t>
      </w:r>
      <w:r>
        <w:rPr>
          <w:rFonts w:ascii="Consolas" w:hAnsi="Consolas" w:cs="Consolas" w:hint="eastAsia"/>
          <w:kern w:val="0"/>
          <w:sz w:val="24"/>
          <w:szCs w:val="24"/>
        </w:rPr>
        <w:t>schedule</w:t>
      </w:r>
      <w:r w:rsidRPr="00D1476D">
        <w:rPr>
          <w:rFonts w:ascii="Consolas" w:hAnsi="Consolas" w:cs="Consolas"/>
          <w:kern w:val="0"/>
          <w:sz w:val="24"/>
          <w:szCs w:val="24"/>
        </w:rPr>
        <w:t>Dao</w:t>
      </w:r>
      <w:r w:rsidRPr="00D1476D">
        <w:rPr>
          <w:rFonts w:ascii="Consolas" w:hAnsi="Consolas" w:cs="Consolas"/>
          <w:kern w:val="0"/>
          <w:sz w:val="24"/>
          <w:szCs w:val="24"/>
        </w:rPr>
        <w:t>属性</w:t>
      </w:r>
    </w:p>
    <w:p w:rsidR="00D1476D" w:rsidRPr="00D1476D" w:rsidRDefault="00D1476D" w:rsidP="00D1476D">
      <w:pPr>
        <w:pStyle w:val="a3"/>
        <w:autoSpaceDE w:val="0"/>
        <w:autoSpaceDN w:val="0"/>
        <w:adjustRightInd w:val="0"/>
        <w:spacing w:line="360" w:lineRule="auto"/>
        <w:ind w:left="360"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 w:rsidRPr="00D1476D">
        <w:rPr>
          <w:rFonts w:ascii="Consolas" w:hAnsi="Consolas" w:cs="Consolas"/>
          <w:kern w:val="0"/>
          <w:sz w:val="24"/>
          <w:szCs w:val="24"/>
        </w:rPr>
        <w:t>以及对</w:t>
      </w:r>
      <w:r>
        <w:rPr>
          <w:rFonts w:ascii="Consolas" w:hAnsi="Consolas" w:cs="Consolas" w:hint="eastAsia"/>
          <w:kern w:val="0"/>
          <w:sz w:val="24"/>
          <w:szCs w:val="24"/>
        </w:rPr>
        <w:t>日程</w:t>
      </w:r>
      <w:r w:rsidRPr="00D1476D">
        <w:rPr>
          <w:rFonts w:ascii="Consolas" w:hAnsi="Consolas" w:cs="Consolas"/>
          <w:kern w:val="0"/>
          <w:sz w:val="24"/>
          <w:szCs w:val="24"/>
        </w:rPr>
        <w:t>的操作函数</w:t>
      </w:r>
    </w:p>
    <w:p w:rsidR="00D1476D" w:rsidRPr="00915FF0" w:rsidRDefault="00915FF0" w:rsidP="00915FF0">
      <w:pPr>
        <w:autoSpaceDE w:val="0"/>
        <w:autoSpaceDN w:val="0"/>
        <w:adjustRightInd w:val="0"/>
        <w:spacing w:line="360" w:lineRule="auto"/>
        <w:jc w:val="left"/>
        <w:rPr>
          <w:rFonts w:ascii="Cambria" w:hAnsi="Cambria"/>
          <w:b/>
          <w:bCs/>
          <w:sz w:val="28"/>
          <w:szCs w:val="28"/>
        </w:rPr>
      </w:pPr>
      <w:r w:rsidRPr="00915FF0">
        <w:rPr>
          <w:rFonts w:ascii="Cambria" w:hAnsi="Cambria"/>
          <w:b/>
          <w:bCs/>
          <w:sz w:val="28"/>
          <w:szCs w:val="28"/>
        </w:rPr>
        <w:t>3.2.2.6</w:t>
      </w:r>
      <w:r w:rsidR="00D1476D" w:rsidRPr="00915FF0">
        <w:rPr>
          <w:rFonts w:ascii="Consolas" w:hAnsi="Consolas" w:cs="Consolas"/>
          <w:kern w:val="0"/>
          <w:sz w:val="24"/>
          <w:szCs w:val="24"/>
        </w:rPr>
        <w:t>GuestDAO</w:t>
      </w:r>
      <w:r w:rsidR="00D1476D" w:rsidRPr="00915FF0">
        <w:rPr>
          <w:rFonts w:ascii="Consolas" w:hAnsi="Consolas" w:cs="Consolas"/>
          <w:kern w:val="0"/>
          <w:sz w:val="24"/>
          <w:szCs w:val="24"/>
        </w:rPr>
        <w:t>类</w:t>
      </w:r>
    </w:p>
    <w:p w:rsidR="00D1476D" w:rsidRDefault="00D1476D" w:rsidP="00D1476D">
      <w:pPr>
        <w:pStyle w:val="a3"/>
        <w:autoSpaceDE w:val="0"/>
        <w:autoSpaceDN w:val="0"/>
        <w:adjustRightInd w:val="0"/>
        <w:spacing w:line="360" w:lineRule="auto"/>
        <w:ind w:left="1080" w:firstLineChars="0" w:firstLine="0"/>
        <w:jc w:val="left"/>
        <w:rPr>
          <w:rFonts w:ascii="Consolas" w:hAnsi="Consolas" w:cs="Consolas"/>
          <w:b/>
          <w:kern w:val="0"/>
          <w:sz w:val="20"/>
        </w:rPr>
      </w:pPr>
      <w:r w:rsidRPr="00D1476D">
        <w:rPr>
          <w:noProof/>
        </w:rPr>
        <w:drawing>
          <wp:inline distT="0" distB="0" distL="0" distR="0" wp14:anchorId="422DA5FF" wp14:editId="6C45EF0A">
            <wp:extent cx="838200" cy="11239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476D" w:rsidRPr="00D1476D" w:rsidRDefault="00D1476D" w:rsidP="00D1476D">
      <w:pPr>
        <w:pStyle w:val="a3"/>
        <w:autoSpaceDE w:val="0"/>
        <w:autoSpaceDN w:val="0"/>
        <w:adjustRightInd w:val="0"/>
        <w:spacing w:line="360" w:lineRule="auto"/>
        <w:ind w:left="360" w:firstLineChars="0" w:firstLine="0"/>
        <w:jc w:val="left"/>
        <w:rPr>
          <w:rFonts w:ascii="Consolas" w:hAnsi="Consolas" w:cs="Consolas"/>
          <w:b/>
          <w:kern w:val="0"/>
          <w:sz w:val="20"/>
        </w:rPr>
      </w:pPr>
      <w:r w:rsidRPr="00D1476D">
        <w:rPr>
          <w:rFonts w:ascii="Consolas" w:hAnsi="Consolas" w:cs="Consolas" w:hint="eastAsia"/>
          <w:b/>
          <w:kern w:val="0"/>
          <w:sz w:val="20"/>
        </w:rPr>
        <w:t>类图说明：</w:t>
      </w:r>
    </w:p>
    <w:p w:rsidR="00D1476D" w:rsidRPr="00D1476D" w:rsidRDefault="00D1476D" w:rsidP="00D1476D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kern w:val="0"/>
          <w:sz w:val="24"/>
          <w:szCs w:val="24"/>
        </w:rPr>
      </w:pPr>
      <w:r w:rsidRPr="00D1476D">
        <w:rPr>
          <w:rFonts w:ascii="Consolas" w:hAnsi="Consolas" w:cs="Consolas" w:hint="eastAsia"/>
          <w:kern w:val="0"/>
          <w:sz w:val="24"/>
          <w:szCs w:val="24"/>
        </w:rPr>
        <w:t>本类用于</w:t>
      </w:r>
      <w:r>
        <w:rPr>
          <w:rFonts w:ascii="Consolas" w:hAnsi="Consolas" w:cs="Consolas" w:hint="eastAsia"/>
          <w:kern w:val="0"/>
          <w:sz w:val="24"/>
          <w:szCs w:val="24"/>
        </w:rPr>
        <w:t>数据库用户信息</w:t>
      </w:r>
      <w:r w:rsidRPr="00D1476D">
        <w:rPr>
          <w:rFonts w:ascii="Consolas" w:hAnsi="Consolas" w:cs="Consolas" w:hint="eastAsia"/>
          <w:kern w:val="0"/>
          <w:sz w:val="24"/>
          <w:szCs w:val="24"/>
        </w:rPr>
        <w:t>的管理</w:t>
      </w:r>
    </w:p>
    <w:p w:rsidR="00D1476D" w:rsidRPr="00D1476D" w:rsidRDefault="00D1476D" w:rsidP="00D1476D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kern w:val="0"/>
          <w:sz w:val="24"/>
          <w:szCs w:val="24"/>
        </w:rPr>
      </w:pPr>
      <w:r w:rsidRPr="00D1476D">
        <w:rPr>
          <w:rFonts w:ascii="Consolas" w:hAnsi="Consolas" w:cs="Consolas"/>
          <w:kern w:val="0"/>
          <w:sz w:val="24"/>
          <w:szCs w:val="24"/>
        </w:rPr>
        <w:t>其中有</w:t>
      </w:r>
      <w:r>
        <w:rPr>
          <w:rFonts w:ascii="Consolas" w:hAnsi="Consolas" w:cs="Consolas" w:hint="eastAsia"/>
          <w:kern w:val="0"/>
          <w:sz w:val="24"/>
          <w:szCs w:val="24"/>
        </w:rPr>
        <w:t>：</w:t>
      </w:r>
      <w:r w:rsidRPr="00D1476D">
        <w:rPr>
          <w:rFonts w:ascii="Consolas" w:hAnsi="Consolas" w:cs="Consolas"/>
          <w:kern w:val="0"/>
          <w:sz w:val="24"/>
          <w:szCs w:val="24"/>
        </w:rPr>
        <w:t>对</w:t>
      </w:r>
      <w:r>
        <w:rPr>
          <w:rFonts w:ascii="Consolas" w:hAnsi="Consolas" w:cs="Consolas" w:hint="eastAsia"/>
          <w:kern w:val="0"/>
          <w:sz w:val="24"/>
          <w:szCs w:val="24"/>
        </w:rPr>
        <w:t>用户信息</w:t>
      </w:r>
      <w:r w:rsidRPr="00D1476D">
        <w:rPr>
          <w:rFonts w:ascii="Consolas" w:hAnsi="Consolas" w:cs="Consolas"/>
          <w:kern w:val="0"/>
          <w:sz w:val="24"/>
          <w:szCs w:val="24"/>
        </w:rPr>
        <w:t>的操作函数</w:t>
      </w:r>
    </w:p>
    <w:p w:rsidR="00D1476D" w:rsidRPr="00D1476D" w:rsidRDefault="00915FF0" w:rsidP="00915FF0">
      <w:pPr>
        <w:pStyle w:val="a3"/>
        <w:autoSpaceDE w:val="0"/>
        <w:autoSpaceDN w:val="0"/>
        <w:adjustRightInd w:val="0"/>
        <w:spacing w:line="360" w:lineRule="auto"/>
        <w:ind w:left="1080" w:firstLineChars="0" w:firstLine="0"/>
        <w:jc w:val="left"/>
        <w:rPr>
          <w:rFonts w:ascii="Consolas" w:hAnsi="Consolas" w:cs="Consolas"/>
          <w:b/>
          <w:kern w:val="0"/>
          <w:sz w:val="20"/>
        </w:rPr>
      </w:pPr>
      <w:r w:rsidRPr="00915FF0">
        <w:rPr>
          <w:rFonts w:ascii="Cambria" w:hAnsi="Cambria"/>
          <w:b/>
          <w:bCs/>
          <w:sz w:val="28"/>
          <w:szCs w:val="28"/>
        </w:rPr>
        <w:t>3.2.2.7</w:t>
      </w:r>
      <w:r w:rsidR="00D1476D" w:rsidRPr="00915FF0">
        <w:rPr>
          <w:rFonts w:ascii="Consolas" w:hAnsi="Consolas" w:cs="Consolas"/>
          <w:b/>
          <w:kern w:val="0"/>
          <w:sz w:val="20"/>
        </w:rPr>
        <w:t>S</w:t>
      </w:r>
      <w:r w:rsidR="00D1476D" w:rsidRPr="00D1476D">
        <w:rPr>
          <w:rFonts w:ascii="Consolas" w:hAnsi="Consolas" w:cs="Consolas"/>
          <w:b/>
          <w:kern w:val="0"/>
          <w:sz w:val="20"/>
        </w:rPr>
        <w:t>cheduleDAO</w:t>
      </w:r>
      <w:r w:rsidR="00D1476D" w:rsidRPr="00D1476D">
        <w:rPr>
          <w:rFonts w:ascii="Consolas" w:hAnsi="Consolas" w:cs="Consolas"/>
          <w:b/>
          <w:kern w:val="0"/>
          <w:sz w:val="20"/>
        </w:rPr>
        <w:t>类</w:t>
      </w:r>
    </w:p>
    <w:p w:rsidR="00D1476D" w:rsidRPr="00D1476D" w:rsidRDefault="00D1476D" w:rsidP="00D1476D">
      <w:pPr>
        <w:pStyle w:val="a3"/>
        <w:autoSpaceDE w:val="0"/>
        <w:autoSpaceDN w:val="0"/>
        <w:adjustRightInd w:val="0"/>
        <w:spacing w:line="360" w:lineRule="auto"/>
        <w:ind w:left="360" w:firstLineChars="0" w:firstLine="0"/>
        <w:jc w:val="left"/>
        <w:rPr>
          <w:rFonts w:ascii="Consolas" w:hAnsi="Consolas" w:cs="Consolas"/>
          <w:b/>
          <w:kern w:val="0"/>
          <w:sz w:val="20"/>
        </w:rPr>
      </w:pPr>
      <w:r w:rsidRPr="00D1476D">
        <w:rPr>
          <w:rFonts w:ascii="Consolas" w:hAnsi="Consolas" w:cs="Consolas" w:hint="eastAsia"/>
          <w:b/>
          <w:kern w:val="0"/>
          <w:sz w:val="20"/>
        </w:rPr>
        <w:t>类图说明：</w:t>
      </w:r>
    </w:p>
    <w:p w:rsidR="00D1476D" w:rsidRPr="00D1476D" w:rsidRDefault="00D1476D" w:rsidP="00D1476D">
      <w:pPr>
        <w:pStyle w:val="a3"/>
        <w:autoSpaceDE w:val="0"/>
        <w:autoSpaceDN w:val="0"/>
        <w:adjustRightInd w:val="0"/>
        <w:spacing w:line="360" w:lineRule="auto"/>
        <w:ind w:left="360"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 w:rsidRPr="00D1476D">
        <w:rPr>
          <w:rFonts w:ascii="Consolas" w:hAnsi="Consolas" w:cs="Consolas" w:hint="eastAsia"/>
          <w:kern w:val="0"/>
          <w:sz w:val="24"/>
          <w:szCs w:val="24"/>
        </w:rPr>
        <w:t>本类用于数据库</w:t>
      </w:r>
      <w:r>
        <w:rPr>
          <w:rFonts w:ascii="Consolas" w:hAnsi="Consolas" w:cs="Consolas" w:hint="eastAsia"/>
          <w:kern w:val="0"/>
          <w:sz w:val="24"/>
          <w:szCs w:val="24"/>
        </w:rPr>
        <w:t>日程</w:t>
      </w:r>
      <w:r w:rsidRPr="00D1476D">
        <w:rPr>
          <w:rFonts w:ascii="Consolas" w:hAnsi="Consolas" w:cs="Consolas" w:hint="eastAsia"/>
          <w:kern w:val="0"/>
          <w:sz w:val="24"/>
          <w:szCs w:val="24"/>
        </w:rPr>
        <w:t>信息的管理</w:t>
      </w:r>
    </w:p>
    <w:p w:rsidR="00D1476D" w:rsidRPr="00D1476D" w:rsidRDefault="00D1476D" w:rsidP="00D1476D">
      <w:pPr>
        <w:pStyle w:val="a3"/>
        <w:autoSpaceDE w:val="0"/>
        <w:autoSpaceDN w:val="0"/>
        <w:adjustRightInd w:val="0"/>
        <w:spacing w:line="360" w:lineRule="auto"/>
        <w:ind w:left="360"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 w:rsidRPr="00D1476D">
        <w:rPr>
          <w:rFonts w:ascii="Consolas" w:hAnsi="Consolas" w:cs="Consolas"/>
          <w:kern w:val="0"/>
          <w:sz w:val="24"/>
          <w:szCs w:val="24"/>
        </w:rPr>
        <w:t>其中有</w:t>
      </w:r>
      <w:r w:rsidRPr="00D1476D">
        <w:rPr>
          <w:rFonts w:ascii="Consolas" w:hAnsi="Consolas" w:cs="Consolas" w:hint="eastAsia"/>
          <w:kern w:val="0"/>
          <w:sz w:val="24"/>
          <w:szCs w:val="24"/>
        </w:rPr>
        <w:t>：</w:t>
      </w:r>
      <w:r w:rsidRPr="00D1476D">
        <w:rPr>
          <w:rFonts w:ascii="Consolas" w:hAnsi="Consolas" w:cs="Consolas"/>
          <w:kern w:val="0"/>
          <w:sz w:val="24"/>
          <w:szCs w:val="24"/>
        </w:rPr>
        <w:t>对</w:t>
      </w:r>
      <w:r w:rsidRPr="00D1476D">
        <w:rPr>
          <w:rFonts w:ascii="Consolas" w:hAnsi="Consolas" w:cs="Consolas" w:hint="eastAsia"/>
          <w:kern w:val="0"/>
          <w:sz w:val="24"/>
          <w:szCs w:val="24"/>
        </w:rPr>
        <w:t>日程</w:t>
      </w:r>
      <w:r w:rsidRPr="00D1476D">
        <w:rPr>
          <w:rFonts w:ascii="Consolas" w:hAnsi="Consolas" w:cs="Consolas"/>
          <w:kern w:val="0"/>
          <w:sz w:val="24"/>
          <w:szCs w:val="24"/>
        </w:rPr>
        <w:t>的操作函数</w:t>
      </w:r>
    </w:p>
    <w:p w:rsidR="00D1476D" w:rsidRPr="00D1476D" w:rsidRDefault="00D1476D" w:rsidP="00D1476D">
      <w:pPr>
        <w:pStyle w:val="a3"/>
        <w:autoSpaceDE w:val="0"/>
        <w:autoSpaceDN w:val="0"/>
        <w:adjustRightInd w:val="0"/>
        <w:spacing w:line="360" w:lineRule="auto"/>
        <w:ind w:left="1080" w:firstLineChars="0" w:firstLine="0"/>
        <w:jc w:val="left"/>
        <w:rPr>
          <w:rFonts w:ascii="Consolas" w:hAnsi="Consolas" w:cs="Consolas"/>
          <w:b/>
          <w:kern w:val="0"/>
          <w:sz w:val="20"/>
        </w:rPr>
      </w:pPr>
    </w:p>
    <w:p w:rsidR="0097150A" w:rsidRDefault="0097150A" w:rsidP="0097150A">
      <w:pPr>
        <w:pStyle w:val="2"/>
        <w:spacing w:line="360" w:lineRule="auto"/>
      </w:pPr>
      <w:bookmarkStart w:id="21" w:name="_Toc420537163"/>
      <w:r>
        <w:rPr>
          <w:rFonts w:hint="eastAsia"/>
        </w:rPr>
        <w:t>3.3</w:t>
      </w:r>
      <w:r>
        <w:rPr>
          <w:rFonts w:hint="eastAsia"/>
        </w:rPr>
        <w:t>模块</w:t>
      </w:r>
      <w:r>
        <w:t>功能</w:t>
      </w:r>
      <w:r>
        <w:rPr>
          <w:rFonts w:hint="eastAsia"/>
        </w:rPr>
        <w:t>详细</w:t>
      </w:r>
      <w:r>
        <w:t>设计</w:t>
      </w:r>
      <w:bookmarkEnd w:id="21"/>
    </w:p>
    <w:p w:rsidR="0097150A" w:rsidRPr="009D7B00" w:rsidRDefault="0097150A" w:rsidP="0097150A">
      <w:pPr>
        <w:spacing w:line="360" w:lineRule="auto"/>
      </w:pPr>
    </w:p>
    <w:p w:rsidR="0097150A" w:rsidRDefault="0097150A" w:rsidP="0097150A">
      <w:pPr>
        <w:pStyle w:val="3"/>
        <w:spacing w:line="360" w:lineRule="auto"/>
      </w:pPr>
      <w:bookmarkStart w:id="22" w:name="_Toc420537164"/>
      <w:r>
        <w:rPr>
          <w:rFonts w:hint="eastAsia"/>
        </w:rPr>
        <w:lastRenderedPageBreak/>
        <w:t>3.3.</w:t>
      </w:r>
      <w:r>
        <w:t>1</w:t>
      </w:r>
      <w:r w:rsidR="00782894">
        <w:rPr>
          <w:rFonts w:hint="eastAsia"/>
          <w:lang w:eastAsia="zh-CN"/>
        </w:rPr>
        <w:t>登陆</w:t>
      </w:r>
      <w:bookmarkEnd w:id="22"/>
    </w:p>
    <w:p w:rsidR="0097150A" w:rsidRPr="009D7B00" w:rsidRDefault="0097150A" w:rsidP="0097150A">
      <w:pPr>
        <w:spacing w:line="360" w:lineRule="auto"/>
      </w:pPr>
      <w:r>
        <w:t>活动图</w:t>
      </w:r>
      <w:r>
        <w:rPr>
          <w:rFonts w:hint="eastAsia"/>
        </w:rPr>
        <w:t>：</w:t>
      </w:r>
    </w:p>
    <w:p w:rsidR="0097150A" w:rsidRDefault="00782894" w:rsidP="0097150A">
      <w:pPr>
        <w:spacing w:line="360" w:lineRule="auto"/>
      </w:pPr>
      <w:r w:rsidRPr="00782894">
        <w:rPr>
          <w:noProof/>
        </w:rPr>
        <w:drawing>
          <wp:inline distT="0" distB="0" distL="0" distR="0">
            <wp:extent cx="1304925" cy="5057775"/>
            <wp:effectExtent l="0" t="0" r="0" b="0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505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150A" w:rsidRDefault="0097150A" w:rsidP="0097150A">
      <w:pPr>
        <w:spacing w:line="360" w:lineRule="auto"/>
      </w:pPr>
      <w:r w:rsidRPr="00BF70C3">
        <w:rPr>
          <w:rFonts w:hint="eastAsia"/>
          <w:b/>
        </w:rPr>
        <w:t>功能描述：</w:t>
      </w:r>
      <w:r>
        <w:t xml:space="preserve"> </w:t>
      </w:r>
    </w:p>
    <w:p w:rsidR="0097150A" w:rsidRPr="0087038F" w:rsidRDefault="00782894" w:rsidP="0097150A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用户登录，判断是否已经注册，</w:t>
      </w:r>
      <w:r w:rsidR="00AB3DF0">
        <w:rPr>
          <w:rFonts w:hint="eastAsia"/>
          <w:sz w:val="24"/>
          <w:szCs w:val="28"/>
        </w:rPr>
        <w:t>如果已经注册而且用户名和密码输入正确则进入主界面，否则提示注册</w:t>
      </w:r>
    </w:p>
    <w:p w:rsidR="0097150A" w:rsidRPr="008A648C" w:rsidRDefault="0097150A" w:rsidP="0097150A">
      <w:pPr>
        <w:spacing w:line="360" w:lineRule="auto"/>
      </w:pPr>
      <w:r w:rsidRPr="006A0FB2">
        <w:rPr>
          <w:rFonts w:hint="eastAsia"/>
          <w:b/>
        </w:rPr>
        <w:t>输入项</w:t>
      </w:r>
      <w:r>
        <w:rPr>
          <w:rFonts w:hint="eastAsia"/>
        </w:rPr>
        <w:t>：</w:t>
      </w:r>
      <w:r w:rsidRPr="008A648C">
        <w:t xml:space="preserve"> </w:t>
      </w:r>
    </w:p>
    <w:p w:rsidR="0097150A" w:rsidRPr="0087038F" w:rsidRDefault="0097150A" w:rsidP="0097150A">
      <w:pPr>
        <w:spacing w:line="360" w:lineRule="auto"/>
        <w:rPr>
          <w:sz w:val="24"/>
        </w:rPr>
      </w:pPr>
      <w:r>
        <w:rPr>
          <w:sz w:val="24"/>
        </w:rPr>
        <w:t>顾客姓名</w:t>
      </w:r>
      <w:r>
        <w:rPr>
          <w:rFonts w:hint="eastAsia"/>
          <w:sz w:val="24"/>
        </w:rPr>
        <w:t>、顾</w:t>
      </w:r>
      <w:r w:rsidR="00AB3DF0">
        <w:rPr>
          <w:rFonts w:hint="eastAsia"/>
          <w:sz w:val="24"/>
        </w:rPr>
        <w:t>密码</w:t>
      </w:r>
    </w:p>
    <w:p w:rsidR="0097150A" w:rsidRPr="00F43C1F" w:rsidRDefault="0097150A" w:rsidP="0097150A">
      <w:pPr>
        <w:spacing w:line="360" w:lineRule="auto"/>
      </w:pPr>
    </w:p>
    <w:p w:rsidR="0097150A" w:rsidRPr="00180B25" w:rsidRDefault="0097150A" w:rsidP="0097150A">
      <w:pPr>
        <w:spacing w:line="360" w:lineRule="auto"/>
      </w:pPr>
    </w:p>
    <w:p w:rsidR="0097150A" w:rsidRDefault="0097150A" w:rsidP="0097150A">
      <w:pPr>
        <w:pStyle w:val="3"/>
        <w:spacing w:line="360" w:lineRule="auto"/>
      </w:pPr>
      <w:bookmarkStart w:id="23" w:name="_Toc420537165"/>
      <w:r>
        <w:rPr>
          <w:rFonts w:hint="eastAsia"/>
        </w:rPr>
        <w:t>3.3.</w:t>
      </w:r>
      <w:r>
        <w:t>2</w:t>
      </w:r>
      <w:r w:rsidR="00AB3DF0">
        <w:rPr>
          <w:rFonts w:hint="eastAsia"/>
          <w:lang w:eastAsia="zh-CN"/>
        </w:rPr>
        <w:t>新建</w:t>
      </w:r>
      <w:r w:rsidR="00AB3DF0">
        <w:rPr>
          <w:rFonts w:hint="eastAsia"/>
        </w:rPr>
        <w:t>日程</w:t>
      </w:r>
      <w:bookmarkEnd w:id="23"/>
    </w:p>
    <w:p w:rsidR="0097150A" w:rsidRDefault="0097150A" w:rsidP="0097150A">
      <w:pPr>
        <w:spacing w:line="360" w:lineRule="auto"/>
        <w:rPr>
          <w:b/>
        </w:rPr>
      </w:pPr>
      <w:r w:rsidRPr="00625C60">
        <w:rPr>
          <w:b/>
        </w:rPr>
        <w:t>活动图</w:t>
      </w:r>
      <w:r w:rsidRPr="00625C60">
        <w:rPr>
          <w:rFonts w:hint="eastAsia"/>
          <w:b/>
        </w:rPr>
        <w:t>：</w:t>
      </w:r>
    </w:p>
    <w:p w:rsidR="0097150A" w:rsidRPr="00625C60" w:rsidRDefault="00AB3DF0" w:rsidP="0097150A">
      <w:pPr>
        <w:spacing w:line="360" w:lineRule="auto"/>
        <w:rPr>
          <w:b/>
        </w:rPr>
      </w:pPr>
      <w:r w:rsidRPr="00AB3DF0">
        <w:rPr>
          <w:rFonts w:hint="eastAsia"/>
          <w:b/>
          <w:noProof/>
        </w:rPr>
        <w:lastRenderedPageBreak/>
        <w:drawing>
          <wp:inline distT="0" distB="0" distL="0" distR="0">
            <wp:extent cx="1304925" cy="3495675"/>
            <wp:effectExtent l="0" t="0" r="0" b="0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150A" w:rsidRDefault="0097150A" w:rsidP="0097150A">
      <w:pPr>
        <w:spacing w:line="360" w:lineRule="auto"/>
        <w:rPr>
          <w:b/>
        </w:rPr>
      </w:pPr>
      <w:r w:rsidRPr="003F0E29">
        <w:rPr>
          <w:rFonts w:hint="eastAsia"/>
          <w:b/>
        </w:rPr>
        <w:t>功能描述：</w:t>
      </w:r>
      <w:r>
        <w:rPr>
          <w:b/>
        </w:rPr>
        <w:t xml:space="preserve"> </w:t>
      </w:r>
    </w:p>
    <w:p w:rsidR="0097150A" w:rsidRPr="00181EF9" w:rsidRDefault="00AB3DF0" w:rsidP="0097150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用户新建日程</w:t>
      </w:r>
    </w:p>
    <w:p w:rsidR="0097150A" w:rsidRDefault="0097150A" w:rsidP="0097150A">
      <w:pPr>
        <w:spacing w:line="360" w:lineRule="auto"/>
        <w:rPr>
          <w:b/>
        </w:rPr>
      </w:pPr>
      <w:r>
        <w:rPr>
          <w:rFonts w:hint="eastAsia"/>
          <w:b/>
        </w:rPr>
        <w:t>输入项：</w:t>
      </w:r>
    </w:p>
    <w:p w:rsidR="0097150A" w:rsidRPr="00181EF9" w:rsidRDefault="00AB3DF0" w:rsidP="0097150A">
      <w:pPr>
        <w:spacing w:line="360" w:lineRule="auto"/>
        <w:rPr>
          <w:sz w:val="24"/>
        </w:rPr>
      </w:pPr>
      <w:r>
        <w:rPr>
          <w:rFonts w:hint="eastAsia"/>
          <w:sz w:val="24"/>
        </w:rPr>
        <w:t>日程</w:t>
      </w:r>
      <w:r>
        <w:rPr>
          <w:sz w:val="24"/>
        </w:rPr>
        <w:t>的主题</w:t>
      </w:r>
      <w:r>
        <w:rPr>
          <w:rFonts w:hint="eastAsia"/>
          <w:sz w:val="24"/>
        </w:rPr>
        <w:t>，</w:t>
      </w:r>
      <w:r>
        <w:rPr>
          <w:sz w:val="24"/>
        </w:rPr>
        <w:t>内容</w:t>
      </w:r>
      <w:r>
        <w:rPr>
          <w:rFonts w:hint="eastAsia"/>
          <w:sz w:val="24"/>
        </w:rPr>
        <w:t>，</w:t>
      </w:r>
      <w:r>
        <w:rPr>
          <w:sz w:val="24"/>
        </w:rPr>
        <w:t>时间</w:t>
      </w:r>
      <w:r>
        <w:rPr>
          <w:rFonts w:hint="eastAsia"/>
          <w:sz w:val="24"/>
        </w:rPr>
        <w:t>，</w:t>
      </w:r>
      <w:r>
        <w:rPr>
          <w:sz w:val="24"/>
        </w:rPr>
        <w:t>地点等</w:t>
      </w:r>
      <w:r>
        <w:rPr>
          <w:rFonts w:hint="eastAsia"/>
          <w:sz w:val="24"/>
        </w:rPr>
        <w:t>。</w:t>
      </w:r>
    </w:p>
    <w:p w:rsidR="0097150A" w:rsidRDefault="0097150A" w:rsidP="0097150A">
      <w:pPr>
        <w:pStyle w:val="3"/>
        <w:spacing w:line="360" w:lineRule="auto"/>
      </w:pPr>
      <w:bookmarkStart w:id="24" w:name="_Toc420537166"/>
      <w:r>
        <w:rPr>
          <w:rFonts w:hint="eastAsia"/>
        </w:rPr>
        <w:t>3.3.</w:t>
      </w:r>
      <w:r>
        <w:t>3</w:t>
      </w:r>
      <w:r w:rsidR="00AB3DF0">
        <w:rPr>
          <w:rFonts w:hint="eastAsia"/>
          <w:lang w:eastAsia="zh-CN"/>
        </w:rPr>
        <w:t>删除</w:t>
      </w:r>
      <w:r w:rsidR="00AB3DF0">
        <w:t>日程</w:t>
      </w:r>
      <w:bookmarkEnd w:id="24"/>
    </w:p>
    <w:p w:rsidR="0097150A" w:rsidRDefault="0097150A" w:rsidP="0097150A">
      <w:pPr>
        <w:spacing w:line="360" w:lineRule="auto"/>
        <w:rPr>
          <w:b/>
        </w:rPr>
      </w:pPr>
      <w:r w:rsidRPr="001D45D1">
        <w:rPr>
          <w:b/>
        </w:rPr>
        <w:t>活动图</w:t>
      </w:r>
      <w:r w:rsidRPr="001D45D1">
        <w:rPr>
          <w:rFonts w:hint="eastAsia"/>
          <w:b/>
        </w:rPr>
        <w:t>：</w:t>
      </w:r>
    </w:p>
    <w:p w:rsidR="0097150A" w:rsidRPr="001D45D1" w:rsidRDefault="00AB3DF0" w:rsidP="0097150A">
      <w:pPr>
        <w:spacing w:line="360" w:lineRule="auto"/>
        <w:rPr>
          <w:b/>
        </w:rPr>
      </w:pPr>
      <w:r w:rsidRPr="00AB3DF0">
        <w:rPr>
          <w:rFonts w:hint="eastAsia"/>
          <w:b/>
          <w:noProof/>
        </w:rPr>
        <w:lastRenderedPageBreak/>
        <w:drawing>
          <wp:inline distT="0" distB="0" distL="0" distR="0">
            <wp:extent cx="1304925" cy="3495675"/>
            <wp:effectExtent l="0" t="0" r="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150A" w:rsidRDefault="0097150A" w:rsidP="0097150A">
      <w:pPr>
        <w:spacing w:line="360" w:lineRule="auto"/>
      </w:pPr>
      <w:r w:rsidRPr="003F0E29">
        <w:rPr>
          <w:rFonts w:hint="eastAsia"/>
          <w:b/>
        </w:rPr>
        <w:t>功能描述：</w:t>
      </w:r>
      <w:r>
        <w:t xml:space="preserve"> </w:t>
      </w:r>
    </w:p>
    <w:p w:rsidR="0097150A" w:rsidRPr="00E161DE" w:rsidRDefault="00AB3DF0" w:rsidP="0097150A">
      <w:pPr>
        <w:spacing w:line="360" w:lineRule="auto"/>
        <w:rPr>
          <w:sz w:val="24"/>
        </w:rPr>
      </w:pPr>
      <w:r>
        <w:rPr>
          <w:rFonts w:hint="eastAsia"/>
          <w:sz w:val="24"/>
        </w:rPr>
        <w:t>用户</w:t>
      </w:r>
      <w:r>
        <w:rPr>
          <w:sz w:val="24"/>
        </w:rPr>
        <w:t>对已经建立的日程进行删除</w:t>
      </w:r>
    </w:p>
    <w:p w:rsidR="0097150A" w:rsidRDefault="0097150A" w:rsidP="0097150A">
      <w:pPr>
        <w:spacing w:line="360" w:lineRule="auto"/>
        <w:rPr>
          <w:b/>
        </w:rPr>
      </w:pPr>
      <w:r w:rsidRPr="003F0E29">
        <w:rPr>
          <w:rFonts w:hint="eastAsia"/>
          <w:b/>
        </w:rPr>
        <w:t>输入项</w:t>
      </w:r>
      <w:r>
        <w:rPr>
          <w:rFonts w:hint="eastAsia"/>
          <w:b/>
        </w:rPr>
        <w:t>：</w:t>
      </w:r>
    </w:p>
    <w:p w:rsidR="0097150A" w:rsidRPr="004A6D0C" w:rsidRDefault="00AB3DF0" w:rsidP="0097150A">
      <w:pPr>
        <w:spacing w:line="360" w:lineRule="auto"/>
        <w:rPr>
          <w:sz w:val="24"/>
        </w:rPr>
      </w:pPr>
      <w:r>
        <w:rPr>
          <w:rFonts w:hint="eastAsia"/>
          <w:sz w:val="24"/>
        </w:rPr>
        <w:t>日程号</w:t>
      </w:r>
    </w:p>
    <w:p w:rsidR="0097150A" w:rsidRDefault="0097150A" w:rsidP="0097150A">
      <w:pPr>
        <w:pStyle w:val="3"/>
        <w:spacing w:line="360" w:lineRule="auto"/>
      </w:pPr>
      <w:bookmarkStart w:id="25" w:name="_Toc420537167"/>
      <w:r>
        <w:rPr>
          <w:rFonts w:hint="eastAsia"/>
        </w:rPr>
        <w:t>3.3.</w:t>
      </w:r>
      <w:r>
        <w:t>4</w:t>
      </w:r>
      <w:r w:rsidR="00AB3DF0">
        <w:rPr>
          <w:rFonts w:hint="eastAsia"/>
          <w:lang w:eastAsia="zh-CN"/>
        </w:rPr>
        <w:t>修改</w:t>
      </w:r>
      <w:r w:rsidR="00AB3DF0">
        <w:rPr>
          <w:rFonts w:hint="eastAsia"/>
        </w:rPr>
        <w:t>日程</w:t>
      </w:r>
      <w:bookmarkEnd w:id="25"/>
    </w:p>
    <w:p w:rsidR="0097150A" w:rsidRPr="00625C60" w:rsidRDefault="0097150A" w:rsidP="0097150A">
      <w:pPr>
        <w:spacing w:line="360" w:lineRule="auto"/>
        <w:rPr>
          <w:b/>
        </w:rPr>
      </w:pPr>
      <w:r w:rsidRPr="00625C60">
        <w:rPr>
          <w:b/>
        </w:rPr>
        <w:t>活动图</w:t>
      </w:r>
      <w:r w:rsidRPr="00625C60">
        <w:rPr>
          <w:rFonts w:hint="eastAsia"/>
          <w:b/>
        </w:rPr>
        <w:t>：</w:t>
      </w:r>
    </w:p>
    <w:p w:rsidR="0097150A" w:rsidRDefault="00AB3DF0" w:rsidP="0097150A">
      <w:pPr>
        <w:spacing w:line="360" w:lineRule="auto"/>
      </w:pPr>
      <w:r w:rsidRPr="00AB3DF0">
        <w:rPr>
          <w:noProof/>
        </w:rPr>
        <w:lastRenderedPageBreak/>
        <w:drawing>
          <wp:inline distT="0" distB="0" distL="0" distR="0">
            <wp:extent cx="1304925" cy="3495675"/>
            <wp:effectExtent l="0" t="0" r="0" b="0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150A" w:rsidRPr="003E44D4" w:rsidRDefault="0097150A" w:rsidP="0097150A">
      <w:pPr>
        <w:spacing w:line="360" w:lineRule="auto"/>
        <w:rPr>
          <w:b/>
        </w:rPr>
      </w:pPr>
      <w:r w:rsidRPr="003E44D4">
        <w:rPr>
          <w:b/>
        </w:rPr>
        <w:t>功能描述</w:t>
      </w:r>
      <w:r w:rsidRPr="003E44D4">
        <w:rPr>
          <w:rFonts w:hint="eastAsia"/>
          <w:b/>
        </w:rPr>
        <w:t>：</w:t>
      </w:r>
    </w:p>
    <w:p w:rsidR="0097150A" w:rsidRPr="003E44D4" w:rsidRDefault="00AB3DF0" w:rsidP="0097150A">
      <w:pPr>
        <w:spacing w:line="360" w:lineRule="auto"/>
        <w:rPr>
          <w:sz w:val="24"/>
        </w:rPr>
      </w:pPr>
      <w:r>
        <w:rPr>
          <w:rFonts w:hint="eastAsia"/>
          <w:sz w:val="24"/>
        </w:rPr>
        <w:t>用户对日程进行修改</w:t>
      </w:r>
    </w:p>
    <w:p w:rsidR="0097150A" w:rsidRPr="003E44D4" w:rsidRDefault="0097150A" w:rsidP="0097150A">
      <w:pPr>
        <w:spacing w:line="360" w:lineRule="auto"/>
        <w:rPr>
          <w:b/>
        </w:rPr>
      </w:pPr>
      <w:r w:rsidRPr="003E44D4">
        <w:rPr>
          <w:b/>
        </w:rPr>
        <w:t>输入项</w:t>
      </w:r>
      <w:r w:rsidRPr="003E44D4">
        <w:rPr>
          <w:rFonts w:hint="eastAsia"/>
          <w:b/>
        </w:rPr>
        <w:t>：</w:t>
      </w:r>
    </w:p>
    <w:p w:rsidR="0097150A" w:rsidRPr="003E44D4" w:rsidRDefault="00AB3DF0" w:rsidP="0097150A">
      <w:pPr>
        <w:spacing w:line="360" w:lineRule="auto"/>
        <w:rPr>
          <w:sz w:val="24"/>
        </w:rPr>
      </w:pPr>
      <w:r>
        <w:rPr>
          <w:rFonts w:hint="eastAsia"/>
          <w:sz w:val="24"/>
        </w:rPr>
        <w:t>日程的各项信息</w:t>
      </w:r>
    </w:p>
    <w:p w:rsidR="0097150A" w:rsidRDefault="0097150A" w:rsidP="0097150A">
      <w:pPr>
        <w:pStyle w:val="3"/>
        <w:spacing w:line="360" w:lineRule="auto"/>
      </w:pPr>
      <w:bookmarkStart w:id="26" w:name="_Toc420537168"/>
      <w:r>
        <w:rPr>
          <w:rFonts w:hint="eastAsia"/>
        </w:rPr>
        <w:lastRenderedPageBreak/>
        <w:t>3.3.</w:t>
      </w:r>
      <w:r>
        <w:t>5</w:t>
      </w:r>
      <w:r w:rsidR="00AB3DF0">
        <w:rPr>
          <w:rFonts w:hint="eastAsia"/>
          <w:lang w:eastAsia="zh-CN"/>
        </w:rPr>
        <w:t>延期</w:t>
      </w:r>
      <w:bookmarkEnd w:id="26"/>
    </w:p>
    <w:p w:rsidR="0097150A" w:rsidRPr="00625C60" w:rsidRDefault="0097150A" w:rsidP="0097150A">
      <w:pPr>
        <w:spacing w:line="360" w:lineRule="auto"/>
        <w:rPr>
          <w:b/>
        </w:rPr>
      </w:pPr>
      <w:r w:rsidRPr="00625C60">
        <w:rPr>
          <w:b/>
        </w:rPr>
        <w:t>活动图</w:t>
      </w:r>
      <w:r w:rsidRPr="00625C60">
        <w:rPr>
          <w:rFonts w:hint="eastAsia"/>
          <w:b/>
        </w:rPr>
        <w:t>：</w:t>
      </w:r>
      <w:r w:rsidR="00AB3DF0" w:rsidRPr="00AB3DF0">
        <w:rPr>
          <w:rFonts w:hint="eastAsia"/>
          <w:b/>
          <w:noProof/>
        </w:rPr>
        <w:drawing>
          <wp:inline distT="0" distB="0" distL="0" distR="0">
            <wp:extent cx="1304925" cy="4191000"/>
            <wp:effectExtent l="0" t="0" r="0" b="0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150A" w:rsidRPr="00257FE4" w:rsidRDefault="0097150A" w:rsidP="0097150A">
      <w:pPr>
        <w:spacing w:line="360" w:lineRule="auto"/>
      </w:pPr>
    </w:p>
    <w:p w:rsidR="0097150A" w:rsidRDefault="0097150A" w:rsidP="0097150A">
      <w:pPr>
        <w:spacing w:line="360" w:lineRule="auto"/>
        <w:rPr>
          <w:b/>
        </w:rPr>
      </w:pPr>
      <w:r w:rsidRPr="002E3E70">
        <w:rPr>
          <w:rFonts w:hint="eastAsia"/>
          <w:b/>
        </w:rPr>
        <w:t>功能描述：</w:t>
      </w:r>
    </w:p>
    <w:p w:rsidR="0097150A" w:rsidRPr="00D33C65" w:rsidRDefault="00AB3DF0" w:rsidP="0097150A">
      <w:pPr>
        <w:spacing w:line="360" w:lineRule="auto"/>
        <w:rPr>
          <w:sz w:val="24"/>
        </w:rPr>
      </w:pPr>
      <w:r>
        <w:rPr>
          <w:rFonts w:hint="eastAsia"/>
          <w:sz w:val="24"/>
        </w:rPr>
        <w:t>用户对未完成的日程进行延期修改</w:t>
      </w:r>
    </w:p>
    <w:p w:rsidR="0097150A" w:rsidRDefault="0097150A" w:rsidP="0097150A">
      <w:pPr>
        <w:spacing w:line="360" w:lineRule="auto"/>
        <w:rPr>
          <w:b/>
        </w:rPr>
      </w:pPr>
      <w:r>
        <w:rPr>
          <w:rFonts w:hint="eastAsia"/>
          <w:b/>
        </w:rPr>
        <w:t>输入项：</w:t>
      </w:r>
    </w:p>
    <w:p w:rsidR="0097150A" w:rsidRPr="00D33C65" w:rsidRDefault="00AB3DF0" w:rsidP="0097150A">
      <w:pPr>
        <w:spacing w:line="360" w:lineRule="auto"/>
        <w:rPr>
          <w:sz w:val="24"/>
        </w:rPr>
      </w:pPr>
      <w:r>
        <w:rPr>
          <w:rFonts w:hint="eastAsia"/>
          <w:sz w:val="24"/>
        </w:rPr>
        <w:t>日程号</w:t>
      </w:r>
    </w:p>
    <w:p w:rsidR="0097150A" w:rsidRDefault="0097150A" w:rsidP="0097150A">
      <w:pPr>
        <w:pStyle w:val="3"/>
        <w:spacing w:line="360" w:lineRule="auto"/>
      </w:pPr>
      <w:bookmarkStart w:id="27" w:name="_Toc420537169"/>
      <w:r>
        <w:rPr>
          <w:rFonts w:hint="eastAsia"/>
        </w:rPr>
        <w:t>3.3.</w:t>
      </w:r>
      <w:r>
        <w:t>6</w:t>
      </w:r>
      <w:r w:rsidR="00AB3DF0">
        <w:rPr>
          <w:rFonts w:hint="eastAsia"/>
          <w:lang w:eastAsia="zh-CN"/>
        </w:rPr>
        <w:t>完成</w:t>
      </w:r>
      <w:r w:rsidR="00AB3DF0">
        <w:rPr>
          <w:rFonts w:hint="eastAsia"/>
        </w:rPr>
        <w:t>日程</w:t>
      </w:r>
      <w:bookmarkEnd w:id="27"/>
    </w:p>
    <w:p w:rsidR="0097150A" w:rsidRPr="00A50FB8" w:rsidRDefault="0097150A" w:rsidP="0097150A">
      <w:pPr>
        <w:spacing w:line="360" w:lineRule="auto"/>
        <w:rPr>
          <w:b/>
        </w:rPr>
      </w:pPr>
      <w:r w:rsidRPr="00A50FB8">
        <w:rPr>
          <w:rFonts w:hint="eastAsia"/>
          <w:b/>
        </w:rPr>
        <w:t>活动图：</w:t>
      </w:r>
    </w:p>
    <w:p w:rsidR="0097150A" w:rsidRDefault="00AB3DF0" w:rsidP="0097150A">
      <w:pPr>
        <w:spacing w:line="360" w:lineRule="auto"/>
      </w:pPr>
      <w:r w:rsidRPr="00AB3DF0">
        <w:rPr>
          <w:rFonts w:hint="eastAsia"/>
          <w:noProof/>
        </w:rPr>
        <w:lastRenderedPageBreak/>
        <w:drawing>
          <wp:inline distT="0" distB="0" distL="0" distR="0">
            <wp:extent cx="1304925" cy="4191000"/>
            <wp:effectExtent l="0" t="0" r="0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150A" w:rsidRPr="00570A32" w:rsidRDefault="0097150A" w:rsidP="0097150A">
      <w:pPr>
        <w:spacing w:line="360" w:lineRule="auto"/>
        <w:rPr>
          <w:b/>
        </w:rPr>
      </w:pPr>
      <w:r w:rsidRPr="00570A32">
        <w:rPr>
          <w:b/>
        </w:rPr>
        <w:t>功能描述</w:t>
      </w:r>
      <w:r w:rsidRPr="00570A32">
        <w:rPr>
          <w:rFonts w:hint="eastAsia"/>
          <w:b/>
        </w:rPr>
        <w:t>：</w:t>
      </w:r>
    </w:p>
    <w:p w:rsidR="0097150A" w:rsidRPr="00570A32" w:rsidRDefault="00AB3DF0" w:rsidP="0097150A">
      <w:pPr>
        <w:spacing w:line="360" w:lineRule="auto"/>
        <w:rPr>
          <w:sz w:val="24"/>
        </w:rPr>
      </w:pPr>
      <w:r>
        <w:rPr>
          <w:rFonts w:hint="eastAsia"/>
          <w:sz w:val="24"/>
        </w:rPr>
        <w:t>用户对已完成日程进行状态修改</w:t>
      </w:r>
    </w:p>
    <w:p w:rsidR="0097150A" w:rsidRDefault="0097150A" w:rsidP="0097150A">
      <w:pPr>
        <w:spacing w:line="360" w:lineRule="auto"/>
        <w:rPr>
          <w:b/>
        </w:rPr>
      </w:pPr>
      <w:r w:rsidRPr="00570A32">
        <w:rPr>
          <w:b/>
        </w:rPr>
        <w:t>输入项</w:t>
      </w:r>
      <w:r w:rsidRPr="00570A32">
        <w:rPr>
          <w:rFonts w:hint="eastAsia"/>
          <w:b/>
        </w:rPr>
        <w:t>：</w:t>
      </w:r>
    </w:p>
    <w:p w:rsidR="0097150A" w:rsidRPr="00570A32" w:rsidRDefault="00AB3DF0" w:rsidP="0097150A">
      <w:pPr>
        <w:spacing w:line="360" w:lineRule="auto"/>
        <w:rPr>
          <w:sz w:val="24"/>
        </w:rPr>
      </w:pPr>
      <w:r>
        <w:rPr>
          <w:rFonts w:hint="eastAsia"/>
          <w:sz w:val="24"/>
        </w:rPr>
        <w:t>日程号</w:t>
      </w:r>
    </w:p>
    <w:p w:rsidR="0097150A" w:rsidRDefault="0097150A" w:rsidP="0097150A">
      <w:pPr>
        <w:pStyle w:val="2"/>
        <w:spacing w:line="360" w:lineRule="auto"/>
      </w:pPr>
      <w:bookmarkStart w:id="28" w:name="_Toc420537170"/>
      <w:r>
        <w:rPr>
          <w:rFonts w:hint="eastAsia"/>
        </w:rPr>
        <w:t>3.4</w:t>
      </w:r>
      <w:r>
        <w:rPr>
          <w:rFonts w:hint="eastAsia"/>
        </w:rPr>
        <w:t>界面设计</w:t>
      </w:r>
      <w:bookmarkEnd w:id="28"/>
    </w:p>
    <w:p w:rsidR="0097150A" w:rsidRDefault="00C258AA" w:rsidP="0097150A">
      <w:r>
        <w:rPr>
          <w:rFonts w:hint="eastAsia"/>
        </w:rPr>
        <w:t>3.</w:t>
      </w:r>
      <w:r>
        <w:t>4.1</w:t>
      </w:r>
      <w:r>
        <w:t>登陆界面</w:t>
      </w:r>
    </w:p>
    <w:p w:rsidR="00AB3DF0" w:rsidRDefault="00C258AA" w:rsidP="0097150A">
      <w:r>
        <w:rPr>
          <w:noProof/>
        </w:rPr>
        <w:drawing>
          <wp:inline distT="0" distB="0" distL="0" distR="0" wp14:anchorId="5CE63151" wp14:editId="7859D164">
            <wp:extent cx="4552950" cy="23145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8AA" w:rsidRDefault="00C258AA" w:rsidP="0097150A">
      <w:r>
        <w:rPr>
          <w:rFonts w:hint="eastAsia"/>
        </w:rPr>
        <w:lastRenderedPageBreak/>
        <w:t>3.4.2</w:t>
      </w:r>
      <w:r>
        <w:rPr>
          <w:rFonts w:hint="eastAsia"/>
        </w:rPr>
        <w:t>注册界面</w:t>
      </w:r>
    </w:p>
    <w:p w:rsidR="00C258AA" w:rsidRDefault="00C258AA" w:rsidP="0097150A">
      <w:r>
        <w:rPr>
          <w:noProof/>
        </w:rPr>
        <w:drawing>
          <wp:inline distT="0" distB="0" distL="0" distR="0" wp14:anchorId="18F75E23" wp14:editId="7F5AF4D8">
            <wp:extent cx="4314825" cy="2876550"/>
            <wp:effectExtent l="0" t="0" r="9525" b="0"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8AA" w:rsidRDefault="00C258AA" w:rsidP="0097150A">
      <w:r>
        <w:rPr>
          <w:rFonts w:hint="eastAsia"/>
        </w:rPr>
        <w:t>3.4.3</w:t>
      </w:r>
      <w:r>
        <w:rPr>
          <w:rFonts w:hint="eastAsia"/>
        </w:rPr>
        <w:t>主界面</w:t>
      </w:r>
    </w:p>
    <w:p w:rsidR="00C258AA" w:rsidRDefault="00C258AA" w:rsidP="0097150A">
      <w:r>
        <w:rPr>
          <w:noProof/>
        </w:rPr>
        <w:drawing>
          <wp:inline distT="0" distB="0" distL="0" distR="0" wp14:anchorId="7B47F410" wp14:editId="3AF31AFE">
            <wp:extent cx="5274310" cy="3230245"/>
            <wp:effectExtent l="0" t="0" r="2540" b="8255"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8AA" w:rsidRDefault="00C258AA" w:rsidP="0097150A">
      <w:r>
        <w:rPr>
          <w:rFonts w:hint="eastAsia"/>
        </w:rPr>
        <w:t>3.4.3</w:t>
      </w:r>
      <w:r>
        <w:rPr>
          <w:rFonts w:hint="eastAsia"/>
        </w:rPr>
        <w:t>日程界面</w:t>
      </w:r>
    </w:p>
    <w:p w:rsidR="00C258AA" w:rsidRPr="0062037D" w:rsidRDefault="00C258AA" w:rsidP="0097150A">
      <w:r>
        <w:rPr>
          <w:noProof/>
        </w:rPr>
        <w:lastRenderedPageBreak/>
        <w:drawing>
          <wp:inline distT="0" distB="0" distL="0" distR="0" wp14:anchorId="48D97B6E" wp14:editId="573A020E">
            <wp:extent cx="5274310" cy="3754120"/>
            <wp:effectExtent l="0" t="0" r="2540" b="0"/>
            <wp:docPr id="1408" name="图片 14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50A" w:rsidRPr="0094666C" w:rsidRDefault="0097150A" w:rsidP="0097150A">
      <w:pPr>
        <w:pStyle w:val="1"/>
        <w:tabs>
          <w:tab w:val="center" w:pos="4153"/>
        </w:tabs>
        <w:spacing w:line="360" w:lineRule="auto"/>
      </w:pPr>
      <w:bookmarkStart w:id="29" w:name="_Toc420537171"/>
      <w:r w:rsidRPr="0094666C">
        <w:rPr>
          <w:rFonts w:hint="eastAsia"/>
        </w:rPr>
        <w:t>小结</w:t>
      </w:r>
      <w:r w:rsidRPr="0094666C">
        <w:t>：</w:t>
      </w:r>
      <w:bookmarkEnd w:id="29"/>
      <w:r>
        <w:tab/>
      </w:r>
    </w:p>
    <w:p w:rsidR="0097150A" w:rsidRPr="004D383B" w:rsidRDefault="0097150A" w:rsidP="0097150A">
      <w:pPr>
        <w:spacing w:line="360" w:lineRule="auto"/>
        <w:ind w:firstLineChars="200" w:firstLine="480"/>
        <w:rPr>
          <w:sz w:val="20"/>
        </w:rPr>
      </w:pPr>
      <w:r w:rsidRPr="004D383B">
        <w:rPr>
          <w:color w:val="000000"/>
          <w:sz w:val="24"/>
          <w:szCs w:val="28"/>
        </w:rPr>
        <w:t>当今世界已进入了在计算机信息管理领域激烈竞争的时代，</w:t>
      </w:r>
      <w:r>
        <w:rPr>
          <w:color w:val="000000"/>
          <w:sz w:val="24"/>
          <w:szCs w:val="28"/>
        </w:rPr>
        <w:t>应用计算机已经变得十分普遍了。我们应该</w:t>
      </w:r>
      <w:r>
        <w:rPr>
          <w:rFonts w:hint="eastAsia"/>
          <w:color w:val="000000"/>
          <w:sz w:val="24"/>
          <w:szCs w:val="28"/>
        </w:rPr>
        <w:t>认识到</w:t>
      </w:r>
      <w:r w:rsidRPr="004D383B">
        <w:rPr>
          <w:color w:val="000000"/>
          <w:sz w:val="24"/>
          <w:szCs w:val="28"/>
        </w:rPr>
        <w:t>，谁掌握的知识多，信息量大，信息处理速度快，批量大，谁的效率就高，谁就能够在各种竞争中立于不败之地。随着科学技术的不断提高</w:t>
      </w:r>
      <w:r w:rsidRPr="004D383B">
        <w:rPr>
          <w:color w:val="000000"/>
          <w:sz w:val="24"/>
          <w:szCs w:val="28"/>
        </w:rPr>
        <w:t>,</w:t>
      </w:r>
      <w:r w:rsidRPr="004D383B">
        <w:rPr>
          <w:color w:val="000000"/>
          <w:sz w:val="24"/>
          <w:szCs w:val="28"/>
        </w:rPr>
        <w:t>计算机科学日渐成熟</w:t>
      </w:r>
      <w:r w:rsidRPr="004D383B">
        <w:rPr>
          <w:color w:val="000000"/>
          <w:sz w:val="24"/>
          <w:szCs w:val="28"/>
        </w:rPr>
        <w:t>,</w:t>
      </w:r>
      <w:r w:rsidRPr="004D383B">
        <w:rPr>
          <w:color w:val="000000"/>
          <w:sz w:val="24"/>
          <w:szCs w:val="28"/>
        </w:rPr>
        <w:t>其强大的功能已为人们深刻认识</w:t>
      </w:r>
      <w:r w:rsidRPr="004D383B">
        <w:rPr>
          <w:color w:val="000000"/>
          <w:sz w:val="24"/>
          <w:szCs w:val="28"/>
        </w:rPr>
        <w:t>,</w:t>
      </w:r>
      <w:r w:rsidRPr="004D383B">
        <w:rPr>
          <w:color w:val="000000"/>
          <w:sz w:val="24"/>
          <w:szCs w:val="28"/>
        </w:rPr>
        <w:t>它已进入人类社会的各个领域并发挥着越来越重要的作用。越来越多的管理人员意识到信息管理的重要性。</w:t>
      </w:r>
      <w:r>
        <w:rPr>
          <w:rFonts w:hint="eastAsia"/>
          <w:color w:val="000000"/>
          <w:sz w:val="24"/>
          <w:szCs w:val="28"/>
        </w:rPr>
        <w:t>所以</w:t>
      </w:r>
      <w:r>
        <w:rPr>
          <w:color w:val="000000"/>
          <w:sz w:val="24"/>
          <w:szCs w:val="28"/>
        </w:rPr>
        <w:t>说现在用电脑来处理这些繁琐的事已经成为</w:t>
      </w:r>
      <w:r>
        <w:rPr>
          <w:rFonts w:hint="eastAsia"/>
          <w:color w:val="000000"/>
          <w:sz w:val="24"/>
          <w:szCs w:val="28"/>
        </w:rPr>
        <w:t>主流</w:t>
      </w:r>
      <w:r>
        <w:rPr>
          <w:color w:val="000000"/>
          <w:sz w:val="24"/>
          <w:szCs w:val="28"/>
        </w:rPr>
        <w:t>，直接</w:t>
      </w:r>
      <w:r>
        <w:rPr>
          <w:rFonts w:hint="eastAsia"/>
          <w:color w:val="000000"/>
          <w:sz w:val="24"/>
          <w:szCs w:val="28"/>
        </w:rPr>
        <w:t>通过</w:t>
      </w:r>
      <w:r>
        <w:rPr>
          <w:color w:val="000000"/>
          <w:sz w:val="24"/>
          <w:szCs w:val="28"/>
        </w:rPr>
        <w:t>电脑管理</w:t>
      </w:r>
      <w:r w:rsidR="00C258AA">
        <w:rPr>
          <w:rFonts w:hint="eastAsia"/>
          <w:color w:val="000000"/>
          <w:sz w:val="24"/>
          <w:szCs w:val="28"/>
        </w:rPr>
        <w:t>个人</w:t>
      </w:r>
      <w:r w:rsidR="00C258AA">
        <w:rPr>
          <w:color w:val="000000"/>
          <w:sz w:val="24"/>
          <w:szCs w:val="28"/>
        </w:rPr>
        <w:t>的日程</w:t>
      </w:r>
      <w:r w:rsidR="00C258AA">
        <w:rPr>
          <w:rFonts w:hint="eastAsia"/>
          <w:color w:val="000000"/>
          <w:sz w:val="24"/>
          <w:szCs w:val="28"/>
        </w:rPr>
        <w:t>，</w:t>
      </w:r>
      <w:r w:rsidR="00C258AA">
        <w:rPr>
          <w:color w:val="000000"/>
          <w:sz w:val="24"/>
          <w:szCs w:val="28"/>
        </w:rPr>
        <w:t>不仅使生活更有规律性和计划性</w:t>
      </w:r>
      <w:r w:rsidR="00C258AA">
        <w:rPr>
          <w:rFonts w:hint="eastAsia"/>
          <w:color w:val="000000"/>
          <w:sz w:val="24"/>
          <w:szCs w:val="28"/>
        </w:rPr>
        <w:t>，</w:t>
      </w:r>
      <w:r w:rsidR="00C258AA">
        <w:rPr>
          <w:color w:val="000000"/>
          <w:sz w:val="24"/>
          <w:szCs w:val="28"/>
        </w:rPr>
        <w:t>而且给人以方便</w:t>
      </w:r>
      <w:r>
        <w:rPr>
          <w:color w:val="000000"/>
          <w:sz w:val="24"/>
          <w:szCs w:val="28"/>
        </w:rPr>
        <w:t>等功能。同时</w:t>
      </w:r>
      <w:r>
        <w:rPr>
          <w:rFonts w:hint="eastAsia"/>
          <w:color w:val="000000"/>
          <w:sz w:val="24"/>
          <w:szCs w:val="28"/>
        </w:rPr>
        <w:t>通过</w:t>
      </w:r>
      <w:r>
        <w:rPr>
          <w:color w:val="000000"/>
          <w:sz w:val="24"/>
          <w:szCs w:val="28"/>
        </w:rPr>
        <w:t>编写该系统使我们学到的知识在实践中得到运用，能够</w:t>
      </w:r>
      <w:r>
        <w:rPr>
          <w:rFonts w:hint="eastAsia"/>
          <w:color w:val="000000"/>
          <w:sz w:val="24"/>
          <w:szCs w:val="28"/>
        </w:rPr>
        <w:t>更好</w:t>
      </w:r>
      <w:r>
        <w:rPr>
          <w:color w:val="000000"/>
          <w:sz w:val="24"/>
          <w:szCs w:val="28"/>
        </w:rPr>
        <w:t>的运用所学。</w:t>
      </w:r>
    </w:p>
    <w:p w:rsidR="00EC6C5A" w:rsidRPr="0097150A" w:rsidRDefault="00EC6C5A" w:rsidP="0097150A"/>
    <w:sectPr w:rsidR="00EC6C5A" w:rsidRPr="0097150A" w:rsidSect="00A171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2C83" w:rsidRDefault="00BC2C83" w:rsidP="00370AE2">
      <w:r>
        <w:separator/>
      </w:r>
    </w:p>
  </w:endnote>
  <w:endnote w:type="continuationSeparator" w:id="0">
    <w:p w:rsidR="00BC2C83" w:rsidRDefault="00BC2C83" w:rsidP="00370A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2C83" w:rsidRDefault="00BC2C83" w:rsidP="00370AE2">
      <w:r>
        <w:separator/>
      </w:r>
    </w:p>
  </w:footnote>
  <w:footnote w:type="continuationSeparator" w:id="0">
    <w:p w:rsidR="00BC2C83" w:rsidRDefault="00BC2C83" w:rsidP="00370A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B"/>
    <w:multiLevelType w:val="singleLevel"/>
    <w:tmpl w:val="0000000B"/>
    <w:lvl w:ilvl="0">
      <w:start w:val="2"/>
      <w:numFmt w:val="decimal"/>
      <w:suff w:val="nothing"/>
      <w:lvlText w:val="（%1）"/>
      <w:lvlJc w:val="left"/>
    </w:lvl>
  </w:abstractNum>
  <w:abstractNum w:abstractNumId="1" w15:restartNumberingAfterBreak="0">
    <w:nsid w:val="0000000C"/>
    <w:multiLevelType w:val="singleLevel"/>
    <w:tmpl w:val="0000000C"/>
    <w:lvl w:ilvl="0">
      <w:start w:val="1"/>
      <w:numFmt w:val="decimal"/>
      <w:suff w:val="nothing"/>
      <w:lvlText w:val="（%1）"/>
      <w:lvlJc w:val="left"/>
    </w:lvl>
  </w:abstractNum>
  <w:abstractNum w:abstractNumId="2" w15:restartNumberingAfterBreak="0">
    <w:nsid w:val="0000000D"/>
    <w:multiLevelType w:val="singleLevel"/>
    <w:tmpl w:val="0000000D"/>
    <w:lvl w:ilvl="0">
      <w:start w:val="1"/>
      <w:numFmt w:val="decimal"/>
      <w:suff w:val="nothing"/>
      <w:lvlText w:val="%1."/>
      <w:lvlJc w:val="left"/>
    </w:lvl>
  </w:abstractNum>
  <w:abstractNum w:abstractNumId="3" w15:restartNumberingAfterBreak="0">
    <w:nsid w:val="01845D10"/>
    <w:multiLevelType w:val="hybridMultilevel"/>
    <w:tmpl w:val="028AD33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5BC263A"/>
    <w:multiLevelType w:val="hybridMultilevel"/>
    <w:tmpl w:val="884C424E"/>
    <w:lvl w:ilvl="0" w:tplc="EEC493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9A23C56"/>
    <w:multiLevelType w:val="hybridMultilevel"/>
    <w:tmpl w:val="EFDA292A"/>
    <w:lvl w:ilvl="0" w:tplc="0409000F">
      <w:start w:val="1"/>
      <w:numFmt w:val="decimal"/>
      <w:lvlText w:val="%1."/>
      <w:lvlJc w:val="left"/>
      <w:pPr>
        <w:ind w:left="562" w:hanging="420"/>
      </w:p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6" w15:restartNumberingAfterBreak="0">
    <w:nsid w:val="0DFE7374"/>
    <w:multiLevelType w:val="hybridMultilevel"/>
    <w:tmpl w:val="0AEEC7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1B61B6A"/>
    <w:multiLevelType w:val="hybridMultilevel"/>
    <w:tmpl w:val="16F29F20"/>
    <w:lvl w:ilvl="0" w:tplc="5A60AF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70D0B1A"/>
    <w:multiLevelType w:val="hybridMultilevel"/>
    <w:tmpl w:val="BE009CCA"/>
    <w:lvl w:ilvl="0" w:tplc="366426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B9717F3"/>
    <w:multiLevelType w:val="hybridMultilevel"/>
    <w:tmpl w:val="F6303128"/>
    <w:lvl w:ilvl="0" w:tplc="44562A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CBD29C9"/>
    <w:multiLevelType w:val="hybridMultilevel"/>
    <w:tmpl w:val="37087BF4"/>
    <w:lvl w:ilvl="0" w:tplc="3468E9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1130EE8"/>
    <w:multiLevelType w:val="hybridMultilevel"/>
    <w:tmpl w:val="0016C3C4"/>
    <w:lvl w:ilvl="0" w:tplc="295AE8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B9A6425"/>
    <w:multiLevelType w:val="hybridMultilevel"/>
    <w:tmpl w:val="714AC4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B055FF2"/>
    <w:multiLevelType w:val="hybridMultilevel"/>
    <w:tmpl w:val="FF8E7C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DAA744B"/>
    <w:multiLevelType w:val="hybridMultilevel"/>
    <w:tmpl w:val="3BD85FD0"/>
    <w:lvl w:ilvl="0" w:tplc="740A09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1232D5C"/>
    <w:multiLevelType w:val="hybridMultilevel"/>
    <w:tmpl w:val="589E3A28"/>
    <w:lvl w:ilvl="0" w:tplc="0A04B7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4EA160F"/>
    <w:multiLevelType w:val="multilevel"/>
    <w:tmpl w:val="6F6AC0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85" w:hanging="88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885" w:hanging="885"/>
      </w:pPr>
      <w:rPr>
        <w:rFonts w:hint="default"/>
      </w:rPr>
    </w:lvl>
    <w:lvl w:ilvl="3">
      <w:start w:val="4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46EA39F3"/>
    <w:multiLevelType w:val="hybridMultilevel"/>
    <w:tmpl w:val="313AFA52"/>
    <w:lvl w:ilvl="0" w:tplc="091CC3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E5F3A4C"/>
    <w:multiLevelType w:val="hybridMultilevel"/>
    <w:tmpl w:val="6A0A80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4F30CC5"/>
    <w:multiLevelType w:val="hybridMultilevel"/>
    <w:tmpl w:val="087E3A5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6DBD32BC"/>
    <w:multiLevelType w:val="hybridMultilevel"/>
    <w:tmpl w:val="ADB4656C"/>
    <w:lvl w:ilvl="0" w:tplc="FDB48E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22D69FE"/>
    <w:multiLevelType w:val="hybridMultilevel"/>
    <w:tmpl w:val="93D244B6"/>
    <w:lvl w:ilvl="0" w:tplc="27D2F9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34A307D"/>
    <w:multiLevelType w:val="hybridMultilevel"/>
    <w:tmpl w:val="D182FB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7CC2C78"/>
    <w:multiLevelType w:val="hybridMultilevel"/>
    <w:tmpl w:val="61E855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10"/>
  </w:num>
  <w:num w:numId="5">
    <w:abstractNumId w:val="21"/>
  </w:num>
  <w:num w:numId="6">
    <w:abstractNumId w:val="4"/>
  </w:num>
  <w:num w:numId="7">
    <w:abstractNumId w:val="17"/>
  </w:num>
  <w:num w:numId="8">
    <w:abstractNumId w:val="18"/>
  </w:num>
  <w:num w:numId="9">
    <w:abstractNumId w:val="6"/>
  </w:num>
  <w:num w:numId="10">
    <w:abstractNumId w:val="23"/>
  </w:num>
  <w:num w:numId="11">
    <w:abstractNumId w:val="3"/>
  </w:num>
  <w:num w:numId="12">
    <w:abstractNumId w:val="12"/>
  </w:num>
  <w:num w:numId="13">
    <w:abstractNumId w:val="19"/>
  </w:num>
  <w:num w:numId="14">
    <w:abstractNumId w:val="5"/>
  </w:num>
  <w:num w:numId="15">
    <w:abstractNumId w:val="22"/>
  </w:num>
  <w:num w:numId="16">
    <w:abstractNumId w:val="13"/>
  </w:num>
  <w:num w:numId="17">
    <w:abstractNumId w:val="16"/>
  </w:num>
  <w:num w:numId="18">
    <w:abstractNumId w:val="7"/>
  </w:num>
  <w:num w:numId="19">
    <w:abstractNumId w:val="15"/>
  </w:num>
  <w:num w:numId="20">
    <w:abstractNumId w:val="20"/>
  </w:num>
  <w:num w:numId="21">
    <w:abstractNumId w:val="14"/>
  </w:num>
  <w:num w:numId="22">
    <w:abstractNumId w:val="8"/>
  </w:num>
  <w:num w:numId="23">
    <w:abstractNumId w:val="9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37C"/>
    <w:rsid w:val="00002B95"/>
    <w:rsid w:val="00042FBF"/>
    <w:rsid w:val="00044DE5"/>
    <w:rsid w:val="000465AC"/>
    <w:rsid w:val="00052503"/>
    <w:rsid w:val="000707F4"/>
    <w:rsid w:val="000872FA"/>
    <w:rsid w:val="000937FB"/>
    <w:rsid w:val="000A016D"/>
    <w:rsid w:val="000E23BE"/>
    <w:rsid w:val="0010792B"/>
    <w:rsid w:val="0014600C"/>
    <w:rsid w:val="00152CF3"/>
    <w:rsid w:val="0015331B"/>
    <w:rsid w:val="00164740"/>
    <w:rsid w:val="00177B3B"/>
    <w:rsid w:val="00184056"/>
    <w:rsid w:val="00190341"/>
    <w:rsid w:val="00192724"/>
    <w:rsid w:val="001965DD"/>
    <w:rsid w:val="00197CB7"/>
    <w:rsid w:val="001A249B"/>
    <w:rsid w:val="001A6CD8"/>
    <w:rsid w:val="001B719D"/>
    <w:rsid w:val="001B7CAC"/>
    <w:rsid w:val="001C40D0"/>
    <w:rsid w:val="001E0CEE"/>
    <w:rsid w:val="001F628C"/>
    <w:rsid w:val="0020045D"/>
    <w:rsid w:val="00210D82"/>
    <w:rsid w:val="00216541"/>
    <w:rsid w:val="00227FD5"/>
    <w:rsid w:val="002567CC"/>
    <w:rsid w:val="00271F6F"/>
    <w:rsid w:val="002835CE"/>
    <w:rsid w:val="002860B0"/>
    <w:rsid w:val="00295624"/>
    <w:rsid w:val="00295C07"/>
    <w:rsid w:val="002B0FBD"/>
    <w:rsid w:val="002C22BE"/>
    <w:rsid w:val="002D382D"/>
    <w:rsid w:val="002F4284"/>
    <w:rsid w:val="003069D3"/>
    <w:rsid w:val="00333BC3"/>
    <w:rsid w:val="003441E2"/>
    <w:rsid w:val="00346E4E"/>
    <w:rsid w:val="00347667"/>
    <w:rsid w:val="0035431B"/>
    <w:rsid w:val="00370AE2"/>
    <w:rsid w:val="00371E32"/>
    <w:rsid w:val="003762CF"/>
    <w:rsid w:val="003877B6"/>
    <w:rsid w:val="00396518"/>
    <w:rsid w:val="003A2982"/>
    <w:rsid w:val="003B0E3F"/>
    <w:rsid w:val="003B2161"/>
    <w:rsid w:val="004109A7"/>
    <w:rsid w:val="00413956"/>
    <w:rsid w:val="00414C18"/>
    <w:rsid w:val="004237C2"/>
    <w:rsid w:val="00430CC0"/>
    <w:rsid w:val="004345DA"/>
    <w:rsid w:val="00434638"/>
    <w:rsid w:val="004962ED"/>
    <w:rsid w:val="004A1D12"/>
    <w:rsid w:val="004A26B8"/>
    <w:rsid w:val="004C6710"/>
    <w:rsid w:val="005208C4"/>
    <w:rsid w:val="005320AF"/>
    <w:rsid w:val="00543398"/>
    <w:rsid w:val="00583628"/>
    <w:rsid w:val="005A2C11"/>
    <w:rsid w:val="005A7957"/>
    <w:rsid w:val="005C222D"/>
    <w:rsid w:val="005D5F9A"/>
    <w:rsid w:val="005F143E"/>
    <w:rsid w:val="005F70F9"/>
    <w:rsid w:val="0061624E"/>
    <w:rsid w:val="00617342"/>
    <w:rsid w:val="0062153A"/>
    <w:rsid w:val="0062255F"/>
    <w:rsid w:val="00622DAC"/>
    <w:rsid w:val="00633161"/>
    <w:rsid w:val="00636095"/>
    <w:rsid w:val="00645F5D"/>
    <w:rsid w:val="00672EEB"/>
    <w:rsid w:val="00675013"/>
    <w:rsid w:val="00680427"/>
    <w:rsid w:val="00683C28"/>
    <w:rsid w:val="006B4E91"/>
    <w:rsid w:val="006D64DD"/>
    <w:rsid w:val="00732291"/>
    <w:rsid w:val="00752D24"/>
    <w:rsid w:val="00782894"/>
    <w:rsid w:val="007B0C66"/>
    <w:rsid w:val="007C1D54"/>
    <w:rsid w:val="007C31B5"/>
    <w:rsid w:val="007E4BF7"/>
    <w:rsid w:val="00832A29"/>
    <w:rsid w:val="00842B33"/>
    <w:rsid w:val="008501F6"/>
    <w:rsid w:val="00851A0B"/>
    <w:rsid w:val="00891BF5"/>
    <w:rsid w:val="008B133A"/>
    <w:rsid w:val="00910105"/>
    <w:rsid w:val="00915FF0"/>
    <w:rsid w:val="00924AF7"/>
    <w:rsid w:val="00937249"/>
    <w:rsid w:val="00955A78"/>
    <w:rsid w:val="00962E6E"/>
    <w:rsid w:val="0097150A"/>
    <w:rsid w:val="00977137"/>
    <w:rsid w:val="009830CC"/>
    <w:rsid w:val="0098751D"/>
    <w:rsid w:val="00990137"/>
    <w:rsid w:val="00990167"/>
    <w:rsid w:val="0099346A"/>
    <w:rsid w:val="009C7C34"/>
    <w:rsid w:val="009E6551"/>
    <w:rsid w:val="009F29EC"/>
    <w:rsid w:val="009F4054"/>
    <w:rsid w:val="00A224C4"/>
    <w:rsid w:val="00A3086B"/>
    <w:rsid w:val="00A3122F"/>
    <w:rsid w:val="00A31908"/>
    <w:rsid w:val="00A33141"/>
    <w:rsid w:val="00A360BE"/>
    <w:rsid w:val="00A42FBA"/>
    <w:rsid w:val="00A517E2"/>
    <w:rsid w:val="00A5194D"/>
    <w:rsid w:val="00A827A3"/>
    <w:rsid w:val="00A849CF"/>
    <w:rsid w:val="00A95937"/>
    <w:rsid w:val="00AB27E4"/>
    <w:rsid w:val="00AB3DF0"/>
    <w:rsid w:val="00AC0389"/>
    <w:rsid w:val="00AC0A34"/>
    <w:rsid w:val="00AD4104"/>
    <w:rsid w:val="00AD78AD"/>
    <w:rsid w:val="00B05B6B"/>
    <w:rsid w:val="00B07745"/>
    <w:rsid w:val="00B157CE"/>
    <w:rsid w:val="00B302FA"/>
    <w:rsid w:val="00B50745"/>
    <w:rsid w:val="00B56A80"/>
    <w:rsid w:val="00BA78C0"/>
    <w:rsid w:val="00BA7D35"/>
    <w:rsid w:val="00BC2C83"/>
    <w:rsid w:val="00BE7781"/>
    <w:rsid w:val="00C14C09"/>
    <w:rsid w:val="00C16D3C"/>
    <w:rsid w:val="00C258AA"/>
    <w:rsid w:val="00C26C65"/>
    <w:rsid w:val="00C3419D"/>
    <w:rsid w:val="00C51CC0"/>
    <w:rsid w:val="00C647B3"/>
    <w:rsid w:val="00C919E9"/>
    <w:rsid w:val="00CA0D1F"/>
    <w:rsid w:val="00CA54A9"/>
    <w:rsid w:val="00CB2F64"/>
    <w:rsid w:val="00CC7021"/>
    <w:rsid w:val="00CC7F32"/>
    <w:rsid w:val="00CE1E2A"/>
    <w:rsid w:val="00CE6556"/>
    <w:rsid w:val="00CF7B10"/>
    <w:rsid w:val="00D1476D"/>
    <w:rsid w:val="00D20428"/>
    <w:rsid w:val="00D2051B"/>
    <w:rsid w:val="00D371C2"/>
    <w:rsid w:val="00D41BA3"/>
    <w:rsid w:val="00D41CB4"/>
    <w:rsid w:val="00D640AC"/>
    <w:rsid w:val="00D80A7B"/>
    <w:rsid w:val="00D81E13"/>
    <w:rsid w:val="00D853D8"/>
    <w:rsid w:val="00DA27F9"/>
    <w:rsid w:val="00DB5019"/>
    <w:rsid w:val="00DC2E3E"/>
    <w:rsid w:val="00DF457F"/>
    <w:rsid w:val="00E009F1"/>
    <w:rsid w:val="00E04D97"/>
    <w:rsid w:val="00E2732F"/>
    <w:rsid w:val="00E3037C"/>
    <w:rsid w:val="00E449E1"/>
    <w:rsid w:val="00E51153"/>
    <w:rsid w:val="00E6240B"/>
    <w:rsid w:val="00E72A0B"/>
    <w:rsid w:val="00E864D0"/>
    <w:rsid w:val="00E9545D"/>
    <w:rsid w:val="00E979C7"/>
    <w:rsid w:val="00EA3799"/>
    <w:rsid w:val="00EA3911"/>
    <w:rsid w:val="00EC0FB1"/>
    <w:rsid w:val="00EC6C5A"/>
    <w:rsid w:val="00EE2F4A"/>
    <w:rsid w:val="00F1592F"/>
    <w:rsid w:val="00F25107"/>
    <w:rsid w:val="00F332F8"/>
    <w:rsid w:val="00F51AA7"/>
    <w:rsid w:val="00FB18C0"/>
    <w:rsid w:val="00FE593C"/>
    <w:rsid w:val="00FE6E4A"/>
    <w:rsid w:val="00FF6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4C7814C-2B9D-416C-ABE7-951BF328E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150A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qFormat/>
    <w:rsid w:val="0097150A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  <w:lang w:val="x-none" w:eastAsia="x-none"/>
    </w:rPr>
  </w:style>
  <w:style w:type="paragraph" w:styleId="2">
    <w:name w:val="heading 2"/>
    <w:basedOn w:val="a"/>
    <w:next w:val="a"/>
    <w:link w:val="2Char"/>
    <w:qFormat/>
    <w:rsid w:val="0097150A"/>
    <w:pPr>
      <w:keepNext/>
      <w:keepLines/>
      <w:spacing w:before="260" w:after="260" w:line="415" w:lineRule="auto"/>
      <w:outlineLvl w:val="1"/>
    </w:pPr>
    <w:rPr>
      <w:rFonts w:ascii="Arial" w:eastAsia="黑体" w:hAnsi="Arial"/>
      <w:b/>
      <w:bCs/>
      <w:sz w:val="32"/>
      <w:szCs w:val="32"/>
      <w:lang w:val="x-none" w:eastAsia="x-none"/>
    </w:rPr>
  </w:style>
  <w:style w:type="paragraph" w:styleId="3">
    <w:name w:val="heading 3"/>
    <w:basedOn w:val="a"/>
    <w:next w:val="a"/>
    <w:link w:val="3Char"/>
    <w:qFormat/>
    <w:rsid w:val="0097150A"/>
    <w:pPr>
      <w:keepNext/>
      <w:keepLines/>
      <w:spacing w:before="260" w:after="260" w:line="415" w:lineRule="auto"/>
      <w:outlineLvl w:val="2"/>
    </w:pPr>
    <w:rPr>
      <w:b/>
      <w:bCs/>
      <w:sz w:val="32"/>
      <w:szCs w:val="32"/>
      <w:lang w:val="x-none" w:eastAsia="x-none"/>
    </w:rPr>
  </w:style>
  <w:style w:type="paragraph" w:styleId="4">
    <w:name w:val="heading 4"/>
    <w:basedOn w:val="a"/>
    <w:next w:val="a"/>
    <w:link w:val="4Char"/>
    <w:uiPriority w:val="9"/>
    <w:unhideWhenUsed/>
    <w:qFormat/>
    <w:rsid w:val="0097150A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97150A"/>
    <w:rPr>
      <w:rFonts w:ascii="Calibri" w:eastAsia="宋体" w:hAnsi="Calibri" w:cs="Times New Roman"/>
      <w:b/>
      <w:bCs/>
      <w:kern w:val="44"/>
      <w:sz w:val="44"/>
      <w:szCs w:val="44"/>
      <w:lang w:val="x-none" w:eastAsia="x-none"/>
    </w:rPr>
  </w:style>
  <w:style w:type="character" w:customStyle="1" w:styleId="2Char">
    <w:name w:val="标题 2 Char"/>
    <w:basedOn w:val="a0"/>
    <w:link w:val="2"/>
    <w:rsid w:val="0097150A"/>
    <w:rPr>
      <w:rFonts w:ascii="Arial" w:eastAsia="黑体" w:hAnsi="Arial" w:cs="Times New Roman"/>
      <w:b/>
      <w:bCs/>
      <w:sz w:val="32"/>
      <w:szCs w:val="32"/>
      <w:lang w:val="x-none" w:eastAsia="x-none"/>
    </w:rPr>
  </w:style>
  <w:style w:type="character" w:customStyle="1" w:styleId="3Char">
    <w:name w:val="标题 3 Char"/>
    <w:basedOn w:val="a0"/>
    <w:link w:val="3"/>
    <w:rsid w:val="0097150A"/>
    <w:rPr>
      <w:rFonts w:ascii="Calibri" w:eastAsia="宋体" w:hAnsi="Calibri" w:cs="Times New Roman"/>
      <w:b/>
      <w:bCs/>
      <w:sz w:val="32"/>
      <w:szCs w:val="32"/>
      <w:lang w:val="x-none" w:eastAsia="x-none"/>
    </w:rPr>
  </w:style>
  <w:style w:type="character" w:customStyle="1" w:styleId="4Char">
    <w:name w:val="标题 4 Char"/>
    <w:basedOn w:val="a0"/>
    <w:link w:val="4"/>
    <w:uiPriority w:val="9"/>
    <w:rsid w:val="0097150A"/>
    <w:rPr>
      <w:rFonts w:ascii="Cambria" w:eastAsia="宋体" w:hAnsi="Cambria" w:cs="Times New Roman"/>
      <w:b/>
      <w:bCs/>
      <w:sz w:val="28"/>
      <w:szCs w:val="28"/>
    </w:rPr>
  </w:style>
  <w:style w:type="paragraph" w:customStyle="1" w:styleId="NewNewNewNewNewNewNewNewNewNewNewNewNewNewNewNewNew">
    <w:name w:val="正文 New New New New New New New New New New New New New New New New New"/>
    <w:rsid w:val="0097150A"/>
    <w:pPr>
      <w:widowControl w:val="0"/>
      <w:jc w:val="both"/>
    </w:pPr>
    <w:rPr>
      <w:rFonts w:ascii="Calibri" w:eastAsia="宋体" w:hAnsi="Calibri" w:cs="Times New Roman"/>
      <w:szCs w:val="20"/>
    </w:rPr>
  </w:style>
  <w:style w:type="paragraph" w:customStyle="1" w:styleId="NewNewNewNewNewNewNewNewNewNewNewNewNewNewNew">
    <w:name w:val="正文 New New New New New New New New New New New New New New New"/>
    <w:rsid w:val="0097150A"/>
    <w:pPr>
      <w:widowControl w:val="0"/>
      <w:jc w:val="both"/>
    </w:pPr>
    <w:rPr>
      <w:rFonts w:ascii="Calibri" w:eastAsia="宋体" w:hAnsi="Calibri" w:cs="Times New Roman"/>
      <w:szCs w:val="20"/>
    </w:rPr>
  </w:style>
  <w:style w:type="paragraph" w:customStyle="1" w:styleId="10">
    <w:name w:val="表内容1"/>
    <w:basedOn w:val="a"/>
    <w:rsid w:val="0097150A"/>
    <w:pPr>
      <w:spacing w:line="60" w:lineRule="auto"/>
      <w:jc w:val="left"/>
    </w:pPr>
    <w:rPr>
      <w:rFonts w:cs="宋体"/>
      <w:szCs w:val="20"/>
    </w:rPr>
  </w:style>
  <w:style w:type="paragraph" w:styleId="a3">
    <w:name w:val="List Paragraph"/>
    <w:basedOn w:val="a"/>
    <w:uiPriority w:val="34"/>
    <w:qFormat/>
    <w:rsid w:val="0097150A"/>
    <w:pPr>
      <w:ind w:firstLineChars="200" w:firstLine="420"/>
    </w:pPr>
    <w:rPr>
      <w:rFonts w:ascii="Times New Roman" w:hAnsi="Times New Roman"/>
      <w:szCs w:val="20"/>
    </w:rPr>
  </w:style>
  <w:style w:type="paragraph" w:styleId="TOC">
    <w:name w:val="TOC Heading"/>
    <w:basedOn w:val="1"/>
    <w:next w:val="a"/>
    <w:uiPriority w:val="39"/>
    <w:unhideWhenUsed/>
    <w:qFormat/>
    <w:rsid w:val="0097150A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  <w:lang w:val="en-US" w:eastAsia="zh-CN"/>
    </w:rPr>
  </w:style>
  <w:style w:type="paragraph" w:styleId="20">
    <w:name w:val="toc 2"/>
    <w:basedOn w:val="a"/>
    <w:next w:val="a"/>
    <w:autoRedefine/>
    <w:uiPriority w:val="39"/>
    <w:unhideWhenUsed/>
    <w:rsid w:val="0097150A"/>
    <w:pPr>
      <w:widowControl/>
      <w:spacing w:after="100" w:line="259" w:lineRule="auto"/>
      <w:ind w:left="220"/>
      <w:jc w:val="left"/>
    </w:pPr>
    <w:rPr>
      <w:rFonts w:asciiTheme="minorHAnsi" w:eastAsiaTheme="minorEastAsia" w:hAnsiTheme="minorHAnsi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97150A"/>
    <w:pPr>
      <w:widowControl/>
      <w:spacing w:after="100" w:line="259" w:lineRule="auto"/>
      <w:jc w:val="left"/>
    </w:pPr>
    <w:rPr>
      <w:rFonts w:asciiTheme="minorHAnsi" w:eastAsiaTheme="minorEastAsia" w:hAnsiTheme="minorHAnsi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97150A"/>
    <w:pPr>
      <w:widowControl/>
      <w:spacing w:after="100" w:line="259" w:lineRule="auto"/>
      <w:ind w:left="440"/>
      <w:jc w:val="left"/>
    </w:pPr>
    <w:rPr>
      <w:rFonts w:asciiTheme="minorHAnsi" w:eastAsiaTheme="minorEastAsia" w:hAnsiTheme="minorHAnsi"/>
      <w:kern w:val="0"/>
      <w:sz w:val="22"/>
    </w:rPr>
  </w:style>
  <w:style w:type="character" w:styleId="a4">
    <w:name w:val="Hyperlink"/>
    <w:basedOn w:val="a0"/>
    <w:uiPriority w:val="99"/>
    <w:unhideWhenUsed/>
    <w:rsid w:val="0097150A"/>
    <w:rPr>
      <w:color w:val="0563C1" w:themeColor="hyperlink"/>
      <w:u w:val="single"/>
    </w:rPr>
  </w:style>
  <w:style w:type="paragraph" w:customStyle="1" w:styleId="ordinary-output">
    <w:name w:val="ordinary-output"/>
    <w:basedOn w:val="a"/>
    <w:rsid w:val="0097150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ordinary-span-edit">
    <w:name w:val="ordinary-span-edit"/>
    <w:basedOn w:val="a0"/>
    <w:rsid w:val="0097150A"/>
  </w:style>
  <w:style w:type="character" w:customStyle="1" w:styleId="high-light-bg">
    <w:name w:val="high-light-bg"/>
    <w:basedOn w:val="a0"/>
    <w:rsid w:val="0097150A"/>
  </w:style>
  <w:style w:type="paragraph" w:styleId="40">
    <w:name w:val="toc 4"/>
    <w:basedOn w:val="a"/>
    <w:next w:val="a"/>
    <w:autoRedefine/>
    <w:uiPriority w:val="39"/>
    <w:unhideWhenUsed/>
    <w:rsid w:val="0097150A"/>
    <w:pPr>
      <w:ind w:leftChars="600" w:left="1260"/>
    </w:pPr>
    <w:rPr>
      <w:rFonts w:asciiTheme="minorHAnsi" w:eastAsiaTheme="minorEastAsia" w:hAnsiTheme="minorHAnsi" w:cstheme="minorBidi"/>
    </w:rPr>
  </w:style>
  <w:style w:type="paragraph" w:styleId="a5">
    <w:name w:val="header"/>
    <w:basedOn w:val="a"/>
    <w:link w:val="Char"/>
    <w:uiPriority w:val="99"/>
    <w:unhideWhenUsed/>
    <w:rsid w:val="00370A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370AE2"/>
    <w:rPr>
      <w:rFonts w:ascii="Calibri" w:eastAsia="宋体" w:hAnsi="Calibri" w:cs="Times New Roman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370A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370AE2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18" Type="http://schemas.openxmlformats.org/officeDocument/2006/relationships/image" Target="media/image12.emf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emf"/><Relationship Id="rId17" Type="http://schemas.openxmlformats.org/officeDocument/2006/relationships/image" Target="media/image11.emf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emf"/><Relationship Id="rId20" Type="http://schemas.openxmlformats.org/officeDocument/2006/relationships/image" Target="media/image14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emf"/><Relationship Id="rId23" Type="http://schemas.openxmlformats.org/officeDocument/2006/relationships/image" Target="media/image17.png"/><Relationship Id="rId10" Type="http://schemas.openxmlformats.org/officeDocument/2006/relationships/image" Target="media/image4.emf"/><Relationship Id="rId19" Type="http://schemas.openxmlformats.org/officeDocument/2006/relationships/image" Target="media/image13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emf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18</Pages>
  <Words>586</Words>
  <Characters>3345</Characters>
  <Application>Microsoft Office Word</Application>
  <DocSecurity>0</DocSecurity>
  <Lines>27</Lines>
  <Paragraphs>7</Paragraphs>
  <ScaleCrop>false</ScaleCrop>
  <Company/>
  <LinksUpToDate>false</LinksUpToDate>
  <CharactersWithSpaces>3924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2015-05-26T15:37:00Z</dcterms:created>
  <dcterms:modified xsi:type="dcterms:W3CDTF">2015-05-27T16:44:00Z</dcterms:modified>
</cp:coreProperties>
</file>